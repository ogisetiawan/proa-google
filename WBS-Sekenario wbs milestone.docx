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69" w:lineRule="auto"/>
        <w:ind w:left="120" w:firstLine="0"/>
        <w:rPr/>
      </w:pPr>
      <w:r w:rsidDel="00000000" w:rsidR="00000000" w:rsidRPr="00000000">
        <w:rPr>
          <w:rFonts w:ascii="Times New Roman" w:cs="Times New Roman" w:eastAsia="Times New Roman" w:hAnsi="Times New Roman"/>
          <w:b w:val="1"/>
          <w:color w:val="000000"/>
          <w:rtl w:val="0"/>
        </w:rPr>
        <w:t xml:space="preserve">Question 1 - multiple choice, no shuffle</w:t>
      </w:r>
      <w:r w:rsidDel="00000000" w:rsidR="00000000" w:rsidRPr="00000000">
        <w:rPr>
          <w:rtl w:val="0"/>
        </w:rPr>
      </w:r>
    </w:p>
    <w:p w:rsidR="00000000" w:rsidDel="00000000" w:rsidP="00000000" w:rsidRDefault="00000000" w:rsidRPr="00000000" w14:paraId="00000002">
      <w:pPr>
        <w:spacing w:after="269" w:lineRule="auto"/>
        <w:ind w:left="120" w:firstLine="0"/>
        <w:rPr/>
      </w:pPr>
      <w:r w:rsidDel="00000000" w:rsidR="00000000" w:rsidRPr="00000000">
        <w:rPr>
          <w:rtl w:val="0"/>
        </w:rPr>
        <w:t xml:space="preserve">Untuk lulus kuis latihan ini, Anda harus mendapatkan nilai 80%, atau 4 dari 5 poin, dengan menyelesaikan aktivitas berikut. Anda dapat mempelajari lebih lanjut tentang jenis kuis dan latihan yang dinilai di </w:t>
      </w:r>
      <w:hyperlink r:id="rId7">
        <w:r w:rsidDel="00000000" w:rsidR="00000000" w:rsidRPr="00000000">
          <w:rPr>
            <w:color w:val="0000ff"/>
            <w:u w:val="single"/>
            <w:rtl w:val="0"/>
          </w:rPr>
          <w:t xml:space="preserve">Gambaran Umum Materi</w:t>
        </w:r>
      </w:hyperlink>
      <w:r w:rsidDel="00000000" w:rsidR="00000000" w:rsidRPr="00000000">
        <w:rPr>
          <w:rtl w:val="0"/>
        </w:rPr>
        <w:t xml:space="preserve">.</w:t>
      </w:r>
    </w:p>
    <w:p w:rsidR="00000000" w:rsidDel="00000000" w:rsidP="00000000" w:rsidRDefault="00000000" w:rsidRPr="00000000" w14:paraId="00000003">
      <w:pPr>
        <w:spacing w:after="180" w:lineRule="auto"/>
        <w:ind w:left="120" w:firstLine="0"/>
        <w:rPr/>
      </w:pPr>
      <w:r w:rsidDel="00000000" w:rsidR="00000000" w:rsidRPr="00000000">
        <w:rPr>
          <w:b w:val="1"/>
          <w:rtl w:val="0"/>
        </w:rPr>
        <w:t xml:space="preserve">Gambaran umum aktivitas </w:t>
      </w:r>
      <w:r w:rsidDel="00000000" w:rsidR="00000000" w:rsidRPr="00000000">
        <w:rPr>
          <w:rtl w:val="0"/>
        </w:rPr>
      </w:r>
    </w:p>
    <w:p w:rsidR="00000000" w:rsidDel="00000000" w:rsidP="00000000" w:rsidRDefault="00000000" w:rsidRPr="00000000" w14:paraId="00000004">
      <w:pPr>
        <w:spacing w:after="269" w:lineRule="auto"/>
        <w:ind w:left="120" w:firstLine="0"/>
        <w:rPr/>
      </w:pPr>
      <w:r w:rsidDel="00000000" w:rsidR="00000000" w:rsidRPr="00000000">
        <w:rPr>
          <w:rtl w:val="0"/>
        </w:rPr>
        <w:t xml:space="preserve">Di aktivitas terakhir, </w:t>
      </w:r>
      <w:hyperlink r:id="rId8">
        <w:r w:rsidDel="00000000" w:rsidR="00000000" w:rsidRPr="00000000">
          <w:rPr>
            <w:i w:val="1"/>
            <w:color w:val="0000ff"/>
            <w:u w:val="single"/>
            <w:rtl w:val="0"/>
          </w:rPr>
          <w:t xml:space="preserve">Menggunakan WBS untuk membuat tugas dan milestone proyek - Bagian 1</w:t>
        </w:r>
      </w:hyperlink>
      <w:r w:rsidDel="00000000" w:rsidR="00000000" w:rsidRPr="00000000">
        <w:rPr>
          <w:rtl w:val="0"/>
        </w:rPr>
        <w:t xml:space="preserve">, Anda mengisi diagram </w:t>
      </w:r>
      <w:r w:rsidDel="00000000" w:rsidR="00000000" w:rsidRPr="00000000">
        <w:rPr>
          <w:i w:val="1"/>
          <w:rtl w:val="0"/>
        </w:rPr>
        <w:t xml:space="preserve">brainstorm</w:t>
      </w:r>
      <w:r w:rsidDel="00000000" w:rsidR="00000000" w:rsidRPr="00000000">
        <w:rPr>
          <w:rtl w:val="0"/>
        </w:rPr>
        <w:t xml:space="preserve"> WBS dengan tugas dan </w:t>
      </w:r>
      <w:r w:rsidDel="00000000" w:rsidR="00000000" w:rsidRPr="00000000">
        <w:rPr>
          <w:i w:val="1"/>
          <w:rtl w:val="0"/>
        </w:rPr>
        <w:t xml:space="preserve">milestone</w:t>
      </w:r>
      <w:r w:rsidDel="00000000" w:rsidR="00000000" w:rsidRPr="00000000">
        <w:rPr>
          <w:rtl w:val="0"/>
        </w:rPr>
        <w:t xml:space="preserve">. Dalam aktivitas ini, Anda akan menggunakan diagram tersebut untuk mengisi </w:t>
      </w:r>
      <w:r w:rsidDel="00000000" w:rsidR="00000000" w:rsidRPr="00000000">
        <w:rPr>
          <w:i w:val="1"/>
          <w:rtl w:val="0"/>
        </w:rPr>
        <w:t xml:space="preserve">spreadsheet</w:t>
      </w:r>
      <w:r w:rsidDel="00000000" w:rsidR="00000000" w:rsidRPr="00000000">
        <w:rPr>
          <w:rtl w:val="0"/>
        </w:rPr>
        <w:t xml:space="preserve"> WBS. Anda akan menggunakan </w:t>
      </w:r>
      <w:r w:rsidDel="00000000" w:rsidR="00000000" w:rsidRPr="00000000">
        <w:rPr>
          <w:i w:val="1"/>
          <w:rtl w:val="0"/>
        </w:rPr>
        <w:t xml:space="preserve">spreadsheet</w:t>
      </w:r>
      <w:r w:rsidDel="00000000" w:rsidR="00000000" w:rsidRPr="00000000">
        <w:rPr>
          <w:rtl w:val="0"/>
        </w:rPr>
        <w:t xml:space="preserve"> ini untuk menetapkan pemilik tugas serta mengatur </w:t>
      </w:r>
      <w:r w:rsidDel="00000000" w:rsidR="00000000" w:rsidRPr="00000000">
        <w:rPr>
          <w:i w:val="1"/>
          <w:rtl w:val="0"/>
        </w:rPr>
        <w:t xml:space="preserve">milestone</w:t>
      </w:r>
      <w:r w:rsidDel="00000000" w:rsidR="00000000" w:rsidRPr="00000000">
        <w:rPr>
          <w:rtl w:val="0"/>
        </w:rPr>
        <w:t xml:space="preserve"> dan tugas secara berurutan.</w:t>
      </w:r>
    </w:p>
    <w:p w:rsidR="00000000" w:rsidDel="00000000" w:rsidP="00000000" w:rsidRDefault="00000000" w:rsidRPr="00000000" w14:paraId="00000005">
      <w:pPr>
        <w:spacing w:after="269" w:lineRule="auto"/>
        <w:ind w:left="120" w:firstLine="0"/>
        <w:rPr/>
      </w:pPr>
      <w:r w:rsidDel="00000000" w:rsidR="00000000" w:rsidRPr="00000000">
        <w:rPr>
          <w:rtl w:val="0"/>
        </w:rPr>
        <w:t xml:space="preserve">Pastikan untuk menyelesaikan aktivitas ini sebelum Anda melanjutkan materi. Item materi berikutnya akan memberi Anda contoh yang lengkap untuk dibandingkan dengan pekerjaan Anda. Anda tidak akan dapat mengakses contoh tersebut sampai Anda menyelesaikan aktivitas ini.</w:t>
      </w:r>
    </w:p>
    <w:p w:rsidR="00000000" w:rsidDel="00000000" w:rsidP="00000000" w:rsidRDefault="00000000" w:rsidRPr="00000000" w14:paraId="00000006">
      <w:pPr>
        <w:spacing w:after="180" w:lineRule="auto"/>
        <w:ind w:left="120" w:firstLine="0"/>
        <w:rPr/>
      </w:pPr>
      <w:r w:rsidDel="00000000" w:rsidR="00000000" w:rsidRPr="00000000">
        <w:rPr>
          <w:b w:val="1"/>
          <w:rtl w:val="0"/>
        </w:rPr>
        <w:t xml:space="preserve">Skenario</w:t>
      </w:r>
      <w:r w:rsidDel="00000000" w:rsidR="00000000" w:rsidRPr="00000000">
        <w:rPr>
          <w:rtl w:val="0"/>
        </w:rPr>
      </w:r>
    </w:p>
    <w:p w:rsidR="00000000" w:rsidDel="00000000" w:rsidP="00000000" w:rsidRDefault="00000000" w:rsidRPr="00000000" w14:paraId="00000007">
      <w:pPr>
        <w:spacing w:after="0" w:lineRule="auto"/>
        <w:ind w:left="120" w:firstLine="0"/>
        <w:rPr/>
      </w:pPr>
      <w:r w:rsidDel="00000000" w:rsidR="00000000" w:rsidRPr="00000000">
        <w:rPr>
          <w:rtl w:val="0"/>
        </w:rPr>
        <w:t xml:space="preserve">      </w:t>
      </w:r>
      <w:r w:rsidDel="00000000" w:rsidR="00000000" w:rsidRPr="00000000">
        <w:rPr/>
        <w:drawing>
          <wp:inline distB="0" distT="0" distL="0" distR="0">
            <wp:extent cx="5943600" cy="25629"/>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5629"/>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8">
      <w:pPr>
        <w:spacing w:after="269" w:lineRule="auto"/>
        <w:ind w:left="120" w:firstLine="0"/>
        <w:rPr/>
      </w:pPr>
      <w:r w:rsidDel="00000000" w:rsidR="00000000" w:rsidRPr="00000000">
        <w:rPr>
          <w:rtl w:val="0"/>
        </w:rPr>
        <w:t xml:space="preserve">Tinjau skenario di bawah ini. Kemudian selesaikan langkah demi langkah aktivitas sesuai petunjuk.</w:t>
      </w:r>
    </w:p>
    <w:p w:rsidR="00000000" w:rsidDel="00000000" w:rsidP="00000000" w:rsidRDefault="00000000" w:rsidRPr="00000000" w14:paraId="00000009">
      <w:pPr>
        <w:spacing w:after="269" w:lineRule="auto"/>
        <w:ind w:left="120" w:firstLine="0"/>
        <w:rPr/>
      </w:pPr>
      <w:r w:rsidDel="00000000" w:rsidR="00000000" w:rsidRPr="00000000">
        <w:rPr>
          <w:rtl w:val="0"/>
        </w:rPr>
        <w:t xml:space="preserve">Sebagai manajer proyek di Office Green, Anda sedang mengembangkan rencana Operasi dan Pelatihan untuk layanan Plant Pals yang baru. Anda memperkirakan bahwa diperlukan waktu enam bulan untuk mengimplementasikan keseluruhan protokol, termasuk menyiapkan alat bantu operasional, menerapkan proses pengiriman, dan melatih karyawan. Anda telah menambahkan </w:t>
      </w:r>
      <w:r w:rsidDel="00000000" w:rsidR="00000000" w:rsidRPr="00000000">
        <w:rPr>
          <w:i w:val="1"/>
          <w:rtl w:val="0"/>
        </w:rPr>
        <w:t xml:space="preserve">milestone</w:t>
      </w:r>
      <w:r w:rsidDel="00000000" w:rsidR="00000000" w:rsidRPr="00000000">
        <w:rPr>
          <w:rtl w:val="0"/>
        </w:rPr>
        <w:t xml:space="preserve"> dan tugas untuk proyek ini ke diagram </w:t>
      </w:r>
      <w:r w:rsidDel="00000000" w:rsidR="00000000" w:rsidRPr="00000000">
        <w:rPr>
          <w:i w:val="1"/>
          <w:rtl w:val="0"/>
        </w:rPr>
        <w:t xml:space="preserve">brainstorm</w:t>
      </w:r>
      <w:r w:rsidDel="00000000" w:rsidR="00000000" w:rsidRPr="00000000">
        <w:rPr>
          <w:rtl w:val="0"/>
        </w:rPr>
        <w:t xml:space="preserve"> WBS. Berikut adalah </w:t>
      </w:r>
      <w:r w:rsidDel="00000000" w:rsidR="00000000" w:rsidRPr="00000000">
        <w:rPr>
          <w:i w:val="1"/>
          <w:rtl w:val="0"/>
        </w:rPr>
        <w:t xml:space="preserve">milestone</w:t>
      </w:r>
      <w:r w:rsidDel="00000000" w:rsidR="00000000" w:rsidRPr="00000000">
        <w:rPr>
          <w:rtl w:val="0"/>
        </w:rPr>
        <w:t xml:space="preserve"> dan tugas terkaitnya:</w:t>
      </w:r>
    </w:p>
    <w:p w:rsidR="00000000" w:rsidDel="00000000" w:rsidP="00000000" w:rsidRDefault="00000000" w:rsidRPr="00000000" w14:paraId="0000000A">
      <w:pPr>
        <w:numPr>
          <w:ilvl w:val="0"/>
          <w:numId w:val="5"/>
        </w:numPr>
        <w:spacing w:after="0" w:lineRule="auto"/>
        <w:ind w:left="960" w:hanging="360"/>
        <w:rPr/>
      </w:pPr>
      <w:r w:rsidDel="00000000" w:rsidR="00000000" w:rsidRPr="00000000">
        <w:rPr>
          <w:b w:val="1"/>
          <w:rtl w:val="0"/>
        </w:rPr>
        <w:t xml:space="preserve">Membuat rencana pengiriman dan logistik tanaman</w:t>
      </w:r>
      <w:r w:rsidDel="00000000" w:rsidR="00000000" w:rsidRPr="00000000">
        <w:rPr>
          <w:rtl w:val="0"/>
        </w:rPr>
        <w:t xml:space="preserve">: Anggota tim perlu mencari bahan kemasan dan mempekerjakan sopir pengiriman. Mereka juga bertanggung jawab untuk menghitung biaya pengiriman.</w:t>
      </w:r>
    </w:p>
    <w:p w:rsidR="00000000" w:rsidDel="00000000" w:rsidP="00000000" w:rsidRDefault="00000000" w:rsidRPr="00000000" w14:paraId="0000000B">
      <w:pPr>
        <w:numPr>
          <w:ilvl w:val="0"/>
          <w:numId w:val="5"/>
        </w:numPr>
        <w:spacing w:after="0" w:lineRule="auto"/>
        <w:ind w:left="960" w:hanging="360"/>
        <w:rPr/>
      </w:pPr>
      <w:r w:rsidDel="00000000" w:rsidR="00000000" w:rsidRPr="00000000">
        <w:rPr>
          <w:b w:val="1"/>
          <w:rtl w:val="0"/>
        </w:rPr>
        <w:t xml:space="preserve">Memilih dan memasang perangkat lunak serta peralatan rantai pasok </w:t>
      </w:r>
      <w:r w:rsidDel="00000000" w:rsidR="00000000" w:rsidRPr="00000000">
        <w:rPr>
          <w:b w:val="1"/>
          <w:i w:val="1"/>
          <w:rtl w:val="0"/>
        </w:rPr>
        <w:t xml:space="preserve">(supply chain</w:t>
      </w:r>
      <w:r w:rsidDel="00000000" w:rsidR="00000000" w:rsidRPr="00000000">
        <w:rPr>
          <w:b w:val="1"/>
          <w:rtl w:val="0"/>
        </w:rPr>
        <w:t xml:space="preserve">)</w:t>
      </w:r>
      <w:r w:rsidDel="00000000" w:rsidR="00000000" w:rsidRPr="00000000">
        <w:rPr>
          <w:rtl w:val="0"/>
        </w:rPr>
        <w:t xml:space="preserve">: Anggota tim akan mengawasi </w:t>
      </w:r>
      <w:r w:rsidDel="00000000" w:rsidR="00000000" w:rsidRPr="00000000">
        <w:rPr>
          <w:rtl w:val="0"/>
        </w:rPr>
        <w:t xml:space="preserve">penyiapan perangkat</w:t>
      </w:r>
      <w:r w:rsidDel="00000000" w:rsidR="00000000" w:rsidRPr="00000000">
        <w:rPr>
          <w:rtl w:val="0"/>
        </w:rPr>
        <w:t xml:space="preserve"> lunak pemenuhan pesanan dan manajemen persediaan oleh vendor. Mereka juga harus mengawasi vendor ketika memasang peralatan pemenuhan pesanan dan menentukan protokol keselamatan internal untuk peralatan tersebut.</w:t>
      </w:r>
    </w:p>
    <w:p w:rsidR="00000000" w:rsidDel="00000000" w:rsidP="00000000" w:rsidRDefault="00000000" w:rsidRPr="00000000" w14:paraId="0000000C">
      <w:pPr>
        <w:numPr>
          <w:ilvl w:val="0"/>
          <w:numId w:val="5"/>
        </w:numPr>
        <w:spacing w:after="0" w:lineRule="auto"/>
        <w:ind w:left="960" w:hanging="360"/>
        <w:rPr/>
      </w:pPr>
      <w:r w:rsidDel="00000000" w:rsidR="00000000" w:rsidRPr="00000000">
        <w:rPr>
          <w:b w:val="1"/>
          <w:rtl w:val="0"/>
        </w:rPr>
        <w:t xml:space="preserve">Mengembangkan dan meluncurkan program pelatihan karyawan</w:t>
      </w:r>
      <w:r w:rsidDel="00000000" w:rsidR="00000000" w:rsidRPr="00000000">
        <w:rPr>
          <w:rtl w:val="0"/>
        </w:rPr>
        <w:t xml:space="preserve">: Anggota tim perlu mengembangkan sesi pelatihan, melatih karyawan dalam menggunakan perangkat lunak dan peralatan, serta memantau kemajuan karyawan dan menyempurnakan proses pelatihan.</w:t>
      </w:r>
    </w:p>
    <w:p w:rsidR="00000000" w:rsidDel="00000000" w:rsidP="00000000" w:rsidRDefault="00000000" w:rsidRPr="00000000" w14:paraId="0000000D">
      <w:pPr>
        <w:spacing w:after="269" w:lineRule="auto"/>
        <w:ind w:left="120" w:firstLine="0"/>
        <w:rPr/>
      </w:pPr>
      <w:r w:rsidDel="00000000" w:rsidR="00000000" w:rsidRPr="00000000">
        <w:rPr>
          <w:rtl w:val="0"/>
        </w:rPr>
        <w:t xml:space="preserve">Sekarang Anda akan menambahkan tugas dan </w:t>
      </w:r>
      <w:r w:rsidDel="00000000" w:rsidR="00000000" w:rsidRPr="00000000">
        <w:rPr>
          <w:i w:val="1"/>
          <w:rtl w:val="0"/>
        </w:rPr>
        <w:t xml:space="preserve">milestone</w:t>
      </w:r>
      <w:r w:rsidDel="00000000" w:rsidR="00000000" w:rsidRPr="00000000">
        <w:rPr>
          <w:rtl w:val="0"/>
        </w:rPr>
        <w:t xml:space="preserve"> tersebut ke </w:t>
      </w:r>
      <w:r w:rsidDel="00000000" w:rsidR="00000000" w:rsidRPr="00000000">
        <w:rPr>
          <w:i w:val="1"/>
          <w:rtl w:val="0"/>
        </w:rPr>
        <w:t xml:space="preserve">spreadsheet</w:t>
      </w:r>
      <w:r w:rsidDel="00000000" w:rsidR="00000000" w:rsidRPr="00000000">
        <w:rPr>
          <w:rtl w:val="0"/>
        </w:rPr>
        <w:t xml:space="preserve"> WBS. Anda juga akan menggunakan lembar kerja tersebut untuk mencatat pemilik tugas dan hal lain terkait tugas dan pemiliknya. Sponsor proyek untuk rencana Operasi dan Pelatihan, Direktur Operasi, telah membentuk tim untuk peluncuran operasi. Anda dapat memilih pemilik tugas di antara tim berikut:</w:t>
      </w:r>
    </w:p>
    <w:p w:rsidR="00000000" w:rsidDel="00000000" w:rsidP="00000000" w:rsidRDefault="00000000" w:rsidRPr="00000000" w14:paraId="0000000E">
      <w:pPr>
        <w:numPr>
          <w:ilvl w:val="0"/>
          <w:numId w:val="1"/>
        </w:numPr>
        <w:spacing w:after="0" w:lineRule="auto"/>
        <w:ind w:left="960" w:hanging="360"/>
        <w:rPr/>
      </w:pPr>
      <w:r w:rsidDel="00000000" w:rsidR="00000000" w:rsidRPr="00000000">
        <w:rPr>
          <w:b w:val="1"/>
          <w:rtl w:val="0"/>
        </w:rPr>
        <w:t xml:space="preserve">Analis Keuangan,</w:t>
      </w:r>
      <w:r w:rsidDel="00000000" w:rsidR="00000000" w:rsidRPr="00000000">
        <w:rPr>
          <w:rtl w:val="0"/>
        </w:rPr>
        <w:t xml:space="preserve"> yang menelusuri serta menghitung biaya dan pendapatan</w:t>
      </w:r>
    </w:p>
    <w:p w:rsidR="00000000" w:rsidDel="00000000" w:rsidP="00000000" w:rsidRDefault="00000000" w:rsidRPr="00000000" w14:paraId="0000000F">
      <w:pPr>
        <w:numPr>
          <w:ilvl w:val="0"/>
          <w:numId w:val="1"/>
        </w:numPr>
        <w:spacing w:after="0" w:lineRule="auto"/>
        <w:ind w:left="960" w:hanging="360"/>
        <w:rPr/>
      </w:pPr>
      <w:r w:rsidDel="00000000" w:rsidR="00000000" w:rsidRPr="00000000">
        <w:rPr>
          <w:b w:val="1"/>
          <w:rtl w:val="0"/>
        </w:rPr>
        <w:t xml:space="preserve">Direktur Pemenuhan Pesanan</w:t>
      </w:r>
      <w:r w:rsidDel="00000000" w:rsidR="00000000" w:rsidRPr="00000000">
        <w:rPr>
          <w:rtl w:val="0"/>
        </w:rPr>
        <w:t xml:space="preserve">, yang mencari sumber bahan, memastikan peralatan berfungsi, dan memastikan proses pemenuhan pesanan diterapkan dengan benar</w:t>
      </w:r>
    </w:p>
    <w:p w:rsidR="00000000" w:rsidDel="00000000" w:rsidP="00000000" w:rsidRDefault="00000000" w:rsidRPr="00000000" w14:paraId="00000010">
      <w:pPr>
        <w:numPr>
          <w:ilvl w:val="0"/>
          <w:numId w:val="1"/>
        </w:numPr>
        <w:spacing w:after="0" w:lineRule="auto"/>
        <w:ind w:left="960" w:hanging="360"/>
        <w:rPr/>
      </w:pPr>
      <w:r w:rsidDel="00000000" w:rsidR="00000000" w:rsidRPr="00000000">
        <w:rPr>
          <w:b w:val="1"/>
          <w:rtl w:val="0"/>
        </w:rPr>
        <w:t xml:space="preserve">Manajer Persediaan</w:t>
      </w:r>
      <w:r w:rsidDel="00000000" w:rsidR="00000000" w:rsidRPr="00000000">
        <w:rPr>
          <w:rtl w:val="0"/>
        </w:rPr>
        <w:t xml:space="preserve">, yang mengelola persediaan dan mengawasi pemasangan perangkat lunak</w:t>
      </w:r>
    </w:p>
    <w:p w:rsidR="00000000" w:rsidDel="00000000" w:rsidP="00000000" w:rsidRDefault="00000000" w:rsidRPr="00000000" w14:paraId="00000011">
      <w:pPr>
        <w:numPr>
          <w:ilvl w:val="0"/>
          <w:numId w:val="1"/>
        </w:numPr>
        <w:spacing w:after="0" w:lineRule="auto"/>
        <w:ind w:left="960" w:hanging="360"/>
        <w:rPr/>
      </w:pPr>
      <w:r w:rsidDel="00000000" w:rsidR="00000000" w:rsidRPr="00000000">
        <w:rPr>
          <w:b w:val="1"/>
          <w:rtl w:val="0"/>
        </w:rPr>
        <w:t xml:space="preserve">Spesialis Sumber Daya Manusia</w:t>
      </w:r>
      <w:r w:rsidDel="00000000" w:rsidR="00000000" w:rsidRPr="00000000">
        <w:rPr>
          <w:rtl w:val="0"/>
        </w:rPr>
        <w:t xml:space="preserve">, yang mengelola perekrutan dan mengembangkan protokol pelatihan (dengan bantuan Manajer Pelatihan)</w:t>
      </w:r>
    </w:p>
    <w:p w:rsidR="00000000" w:rsidDel="00000000" w:rsidP="00000000" w:rsidRDefault="00000000" w:rsidRPr="00000000" w14:paraId="00000012">
      <w:pPr>
        <w:numPr>
          <w:ilvl w:val="0"/>
          <w:numId w:val="1"/>
        </w:numPr>
        <w:spacing w:after="0" w:lineRule="auto"/>
        <w:ind w:left="960" w:hanging="360"/>
        <w:rPr/>
      </w:pPr>
      <w:r w:rsidDel="00000000" w:rsidR="00000000" w:rsidRPr="00000000">
        <w:rPr>
          <w:b w:val="1"/>
          <w:rtl w:val="0"/>
        </w:rPr>
        <w:t xml:space="preserve">Manajer Pelatihan</w:t>
      </w:r>
      <w:r w:rsidDel="00000000" w:rsidR="00000000" w:rsidRPr="00000000">
        <w:rPr>
          <w:rtl w:val="0"/>
        </w:rPr>
        <w:t xml:space="preserve">, yang melapor kepada Spesialis Personalia, menjalankan program pelatihan tentang protokol yang telah ditetapkan, dan menyempurnakan proses pelatihan</w:t>
      </w:r>
    </w:p>
    <w:p w:rsidR="00000000" w:rsidDel="00000000" w:rsidP="00000000" w:rsidRDefault="00000000" w:rsidRPr="00000000" w14:paraId="00000013">
      <w:pPr>
        <w:numPr>
          <w:ilvl w:val="0"/>
          <w:numId w:val="1"/>
        </w:numPr>
        <w:spacing w:after="269" w:lineRule="auto"/>
        <w:ind w:left="960" w:hanging="360"/>
        <w:rPr>
          <w:u w:val="none"/>
        </w:rPr>
      </w:pPr>
      <w:r w:rsidDel="00000000" w:rsidR="00000000" w:rsidRPr="00000000">
        <w:rPr>
          <w:b w:val="1"/>
          <w:rtl w:val="0"/>
        </w:rPr>
        <w:t xml:space="preserve">Penguji Jaminan Mutu</w:t>
      </w:r>
      <w:r w:rsidDel="00000000" w:rsidR="00000000" w:rsidRPr="00000000">
        <w:rPr>
          <w:rtl w:val="0"/>
        </w:rPr>
        <w:t xml:space="preserve">, yang memastikan kualitas produk serta menentukan protokol keselamatan dan praktik terbaik</w:t>
      </w:r>
    </w:p>
    <w:p w:rsidR="00000000" w:rsidDel="00000000" w:rsidP="00000000" w:rsidRDefault="00000000" w:rsidRPr="00000000" w14:paraId="00000014">
      <w:pPr>
        <w:spacing w:after="180" w:lineRule="auto"/>
        <w:ind w:left="120" w:firstLine="0"/>
        <w:rPr/>
      </w:pPr>
      <w:r w:rsidDel="00000000" w:rsidR="00000000" w:rsidRPr="00000000">
        <w:rPr>
          <w:b w:val="1"/>
          <w:rtl w:val="0"/>
        </w:rPr>
        <w:t xml:space="preserve">Petunjuk Langkah Demi Langkah</w:t>
      </w:r>
      <w:r w:rsidDel="00000000" w:rsidR="00000000" w:rsidRPr="00000000">
        <w:rPr>
          <w:rtl w:val="0"/>
        </w:rPr>
      </w:r>
    </w:p>
    <w:p w:rsidR="00000000" w:rsidDel="00000000" w:rsidP="00000000" w:rsidRDefault="00000000" w:rsidRPr="00000000" w14:paraId="00000015">
      <w:pPr>
        <w:spacing w:after="0" w:lineRule="auto"/>
        <w:ind w:left="120" w:firstLine="0"/>
        <w:rPr/>
      </w:pPr>
      <w:r w:rsidDel="00000000" w:rsidR="00000000" w:rsidRPr="00000000">
        <w:rPr>
          <w:rtl w:val="0"/>
        </w:rPr>
        <w:t xml:space="preserve">      </w:t>
      </w:r>
      <w:r w:rsidDel="00000000" w:rsidR="00000000" w:rsidRPr="00000000">
        <w:rPr/>
        <w:drawing>
          <wp:inline distB="0" distT="0" distL="0" distR="0">
            <wp:extent cx="5943600" cy="62114"/>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62114"/>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6">
      <w:pPr>
        <w:spacing w:after="269" w:lineRule="auto"/>
        <w:ind w:left="120" w:firstLine="0"/>
        <w:rPr/>
      </w:pPr>
      <w:r w:rsidDel="00000000" w:rsidR="00000000" w:rsidRPr="00000000">
        <w:rPr>
          <w:b w:val="1"/>
          <w:rtl w:val="0"/>
        </w:rPr>
        <w:t xml:space="preserve">Langkah 1: Mengakses </w:t>
      </w:r>
      <w:r w:rsidDel="00000000" w:rsidR="00000000" w:rsidRPr="00000000">
        <w:rPr>
          <w:b w:val="1"/>
          <w:rtl w:val="0"/>
        </w:rPr>
        <w:t xml:space="preserve">templat</w:t>
      </w:r>
      <w:r w:rsidDel="00000000" w:rsidR="00000000" w:rsidRPr="00000000">
        <w:rPr>
          <w:rtl w:val="0"/>
        </w:rPr>
      </w:r>
    </w:p>
    <w:p w:rsidR="00000000" w:rsidDel="00000000" w:rsidP="00000000" w:rsidRDefault="00000000" w:rsidRPr="00000000" w14:paraId="00000017">
      <w:pPr>
        <w:spacing w:after="269" w:lineRule="auto"/>
        <w:ind w:left="120" w:firstLine="0"/>
        <w:rPr/>
      </w:pPr>
      <w:r w:rsidDel="00000000" w:rsidR="00000000" w:rsidRPr="00000000">
        <w:rPr>
          <w:rtl w:val="0"/>
        </w:rPr>
        <w:t xml:space="preserve">Untuk menggunakan </w:t>
      </w:r>
      <w:r w:rsidDel="00000000" w:rsidR="00000000" w:rsidRPr="00000000">
        <w:rPr>
          <w:rtl w:val="0"/>
        </w:rPr>
        <w:t xml:space="preserve">templat</w:t>
      </w:r>
      <w:r w:rsidDel="00000000" w:rsidR="00000000" w:rsidRPr="00000000">
        <w:rPr>
          <w:rtl w:val="0"/>
        </w:rPr>
        <w:t xml:space="preserve"> materi ini, klik tautan di bawah dan pilih </w:t>
      </w:r>
      <w:r w:rsidDel="00000000" w:rsidR="00000000" w:rsidRPr="00000000">
        <w:rPr>
          <w:i w:val="1"/>
          <w:rtl w:val="0"/>
        </w:rPr>
        <w:t xml:space="preserve">“Use Template.”</w:t>
      </w:r>
      <w:r w:rsidDel="00000000" w:rsidR="00000000" w:rsidRPr="00000000">
        <w:rPr>
          <w:rtl w:val="0"/>
        </w:rPr>
        <w:t xml:space="preserve"> </w:t>
      </w:r>
    </w:p>
    <w:p w:rsidR="00000000" w:rsidDel="00000000" w:rsidP="00000000" w:rsidRDefault="00000000" w:rsidRPr="00000000" w14:paraId="00000018">
      <w:pPr>
        <w:spacing w:after="0" w:lineRule="auto"/>
        <w:ind w:left="120" w:firstLine="0"/>
        <w:rPr/>
      </w:pPr>
      <w:r w:rsidDel="00000000" w:rsidR="00000000" w:rsidRPr="00000000">
        <w:rPr>
          <w:rtl w:val="0"/>
        </w:rPr>
        <w:t xml:space="preserve">      </w:t>
      </w:r>
      <w:r w:rsidDel="00000000" w:rsidR="00000000" w:rsidRPr="00000000">
        <w:rPr/>
        <w:drawing>
          <wp:inline distB="0" distT="0" distL="0" distR="0">
            <wp:extent cx="5943600" cy="100098"/>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100098"/>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9">
      <w:pPr>
        <w:spacing w:after="269" w:lineRule="auto"/>
        <w:ind w:left="120" w:firstLine="0"/>
        <w:rPr/>
      </w:pPr>
      <w:r w:rsidDel="00000000" w:rsidR="00000000" w:rsidRPr="00000000">
        <w:rPr>
          <w:rtl w:val="0"/>
        </w:rPr>
        <w:t xml:space="preserve">Tautan menuju templat: </w:t>
      </w:r>
      <w:hyperlink r:id="rId12">
        <w:r w:rsidDel="00000000" w:rsidR="00000000" w:rsidRPr="00000000">
          <w:rPr>
            <w:i w:val="1"/>
            <w:color w:val="0000ff"/>
            <w:u w:val="single"/>
            <w:rtl w:val="0"/>
          </w:rPr>
          <w:t xml:space="preserve">Spreadsheet</w:t>
        </w:r>
      </w:hyperlink>
      <w:hyperlink r:id="rId13">
        <w:r w:rsidDel="00000000" w:rsidR="00000000" w:rsidRPr="00000000">
          <w:rPr>
            <w:color w:val="0000ff"/>
            <w:u w:val="single"/>
            <w:rtl w:val="0"/>
          </w:rPr>
          <w:t xml:space="preserve"> WBS</w:t>
        </w:r>
      </w:hyperlink>
      <w:r w:rsidDel="00000000" w:rsidR="00000000" w:rsidRPr="00000000">
        <w:rPr>
          <w:rtl w:val="0"/>
        </w:rPr>
      </w:r>
    </w:p>
    <w:p w:rsidR="00000000" w:rsidDel="00000000" w:rsidP="00000000" w:rsidRDefault="00000000" w:rsidRPr="00000000" w14:paraId="0000001A">
      <w:pPr>
        <w:spacing w:after="269" w:lineRule="auto"/>
        <w:ind w:left="120" w:firstLine="0"/>
        <w:rPr/>
      </w:pPr>
      <w:r w:rsidDel="00000000" w:rsidR="00000000" w:rsidRPr="00000000">
        <w:rPr>
          <w:rtl w:val="0"/>
        </w:rPr>
        <w:t xml:space="preserve">ATAU</w:t>
      </w:r>
    </w:p>
    <w:p w:rsidR="00000000" w:rsidDel="00000000" w:rsidP="00000000" w:rsidRDefault="00000000" w:rsidRPr="00000000" w14:paraId="0000001B">
      <w:pPr>
        <w:spacing w:after="269" w:lineRule="auto"/>
        <w:ind w:left="120" w:firstLine="0"/>
        <w:rPr/>
      </w:pPr>
      <w:r w:rsidDel="00000000" w:rsidR="00000000" w:rsidRPr="00000000">
        <w:rPr>
          <w:rtl w:val="0"/>
        </w:rPr>
        <w:t xml:space="preserve">Jika tidak memiliki akun Google, Anda dapat mengunduh </w:t>
      </w:r>
      <w:r w:rsidDel="00000000" w:rsidR="00000000" w:rsidRPr="00000000">
        <w:rPr>
          <w:rtl w:val="0"/>
        </w:rPr>
        <w:t xml:space="preserve">templat</w:t>
      </w:r>
      <w:r w:rsidDel="00000000" w:rsidR="00000000" w:rsidRPr="00000000">
        <w:rPr>
          <w:i w:val="1"/>
          <w:rtl w:val="0"/>
        </w:rPr>
        <w:t xml:space="preserve"> </w:t>
      </w:r>
      <w:r w:rsidDel="00000000" w:rsidR="00000000" w:rsidRPr="00000000">
        <w:rPr>
          <w:rtl w:val="0"/>
        </w:rPr>
        <w:t xml:space="preserve">secara langsung melalui lampiran di bawah ini.</w:t>
      </w:r>
    </w:p>
    <w:p w:rsidR="00000000" w:rsidDel="00000000" w:rsidP="00000000" w:rsidRDefault="00000000" w:rsidRPr="00000000" w14:paraId="0000001C">
      <w:pPr>
        <w:spacing w:after="0" w:lineRule="auto"/>
        <w:ind w:left="120" w:firstLine="0"/>
        <w:rPr/>
      </w:pPr>
      <w:r w:rsidDel="00000000" w:rsidR="00000000" w:rsidRPr="00000000">
        <w:rPr>
          <w:rtl w:val="0"/>
        </w:rPr>
        <w:t xml:space="preserve">      </w:t>
      </w:r>
      <w:bookmarkStart w:colFirst="0" w:colLast="0" w:name="bookmark=id.gjdgxs" w:id="0"/>
      <w:bookmarkEnd w:id="0"/>
      <w:r w:rsidDel="00000000" w:rsidR="00000000" w:rsidRPr="00000000">
        <w:rPr>
          <w:rtl w:val="0"/>
        </w:rPr>
        <w:t xml:space="preserve">      </w:t>
      </w:r>
      <w:r w:rsidDel="00000000" w:rsidR="00000000" w:rsidRPr="00000000">
        <w:rPr/>
        <w:drawing>
          <wp:inline distB="0" distT="0" distL="0" distR="0">
            <wp:extent cx="5943600" cy="101318"/>
            <wp:effectExtent b="0" l="0" r="0" t="0"/>
            <wp:docPr id="10"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101318"/>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D">
      <w:pPr>
        <w:spacing w:after="269" w:lineRule="auto"/>
        <w:ind w:left="120" w:firstLine="0"/>
        <w:rPr/>
      </w:pPr>
      <w:r w:rsidDel="00000000" w:rsidR="00000000" w:rsidRPr="00000000">
        <w:rPr>
          <w:b w:val="1"/>
          <w:rtl w:val="0"/>
        </w:rPr>
        <w:t xml:space="preserve">Langkah 2: Menambahkan </w:t>
      </w:r>
      <w:r w:rsidDel="00000000" w:rsidR="00000000" w:rsidRPr="00000000">
        <w:rPr>
          <w:b w:val="1"/>
          <w:i w:val="1"/>
          <w:rtl w:val="0"/>
        </w:rPr>
        <w:t xml:space="preserve">milestone</w:t>
      </w:r>
      <w:r w:rsidDel="00000000" w:rsidR="00000000" w:rsidRPr="00000000">
        <w:rPr>
          <w:rtl w:val="0"/>
        </w:rPr>
      </w:r>
    </w:p>
    <w:p w:rsidR="00000000" w:rsidDel="00000000" w:rsidP="00000000" w:rsidRDefault="00000000" w:rsidRPr="00000000" w14:paraId="0000001E">
      <w:pPr>
        <w:spacing w:after="269" w:lineRule="auto"/>
        <w:ind w:left="120" w:firstLine="0"/>
        <w:rPr/>
      </w:pPr>
      <w:r w:rsidDel="00000000" w:rsidR="00000000" w:rsidRPr="00000000">
        <w:rPr>
          <w:rtl w:val="0"/>
        </w:rPr>
        <w:t xml:space="preserve">Pertama, buka diagram </w:t>
      </w:r>
      <w:r w:rsidDel="00000000" w:rsidR="00000000" w:rsidRPr="00000000">
        <w:rPr>
          <w:i w:val="1"/>
          <w:rtl w:val="0"/>
        </w:rPr>
        <w:t xml:space="preserve">brainstorm</w:t>
      </w:r>
      <w:r w:rsidDel="00000000" w:rsidR="00000000" w:rsidRPr="00000000">
        <w:rPr>
          <w:rtl w:val="0"/>
        </w:rPr>
        <w:t xml:space="preserve"> WBS Anda. Kemudian catat tiga </w:t>
      </w:r>
      <w:r w:rsidDel="00000000" w:rsidR="00000000" w:rsidRPr="00000000">
        <w:rPr>
          <w:i w:val="1"/>
          <w:rtl w:val="0"/>
        </w:rPr>
        <w:t xml:space="preserve">milestone</w:t>
      </w:r>
      <w:r w:rsidDel="00000000" w:rsidR="00000000" w:rsidRPr="00000000">
        <w:rPr>
          <w:rtl w:val="0"/>
        </w:rPr>
        <w:t xml:space="preserve"> dari diagram </w:t>
      </w:r>
      <w:r w:rsidDel="00000000" w:rsidR="00000000" w:rsidRPr="00000000">
        <w:rPr>
          <w:i w:val="1"/>
          <w:rtl w:val="0"/>
        </w:rPr>
        <w:t xml:space="preserve">brainstorm</w:t>
      </w:r>
      <w:r w:rsidDel="00000000" w:rsidR="00000000" w:rsidRPr="00000000">
        <w:rPr>
          <w:rtl w:val="0"/>
        </w:rPr>
        <w:t xml:space="preserve"> Anda di bawah kolom </w:t>
      </w:r>
      <w:r w:rsidDel="00000000" w:rsidR="00000000" w:rsidRPr="00000000">
        <w:rPr>
          <w:b w:val="1"/>
          <w:i w:val="1"/>
          <w:rtl w:val="0"/>
        </w:rPr>
        <w:t xml:space="preserve">Milestone</w:t>
      </w:r>
      <w:r w:rsidDel="00000000" w:rsidR="00000000" w:rsidRPr="00000000">
        <w:rPr>
          <w:rtl w:val="0"/>
        </w:rPr>
        <w:t xml:space="preserve"> di </w:t>
      </w:r>
      <w:r w:rsidDel="00000000" w:rsidR="00000000" w:rsidRPr="00000000">
        <w:rPr>
          <w:i w:val="1"/>
          <w:rtl w:val="0"/>
        </w:rPr>
        <w:t xml:space="preserve">Spreadsheet</w:t>
      </w:r>
      <w:r w:rsidDel="00000000" w:rsidR="00000000" w:rsidRPr="00000000">
        <w:rPr>
          <w:rtl w:val="0"/>
        </w:rPr>
        <w:t xml:space="preserve"> WBS Anda.</w:t>
      </w:r>
    </w:p>
    <w:p w:rsidR="00000000" w:rsidDel="00000000" w:rsidP="00000000" w:rsidRDefault="00000000" w:rsidRPr="00000000" w14:paraId="0000001F">
      <w:pPr>
        <w:spacing w:after="269" w:lineRule="auto"/>
        <w:ind w:left="120" w:firstLine="0"/>
        <w:rPr/>
      </w:pPr>
      <w:r w:rsidDel="00000000" w:rsidR="00000000" w:rsidRPr="00000000">
        <w:rPr>
          <w:b w:val="1"/>
          <w:rtl w:val="0"/>
        </w:rPr>
        <w:t xml:space="preserve">Langkah 3: Menambahkan tugas</w:t>
      </w:r>
      <w:r w:rsidDel="00000000" w:rsidR="00000000" w:rsidRPr="00000000">
        <w:rPr>
          <w:rtl w:val="0"/>
        </w:rPr>
      </w:r>
    </w:p>
    <w:p w:rsidR="00000000" w:rsidDel="00000000" w:rsidP="00000000" w:rsidRDefault="00000000" w:rsidRPr="00000000" w14:paraId="00000020">
      <w:pPr>
        <w:spacing w:after="269" w:lineRule="auto"/>
        <w:ind w:left="120" w:firstLine="0"/>
        <w:rPr/>
      </w:pPr>
      <w:r w:rsidDel="00000000" w:rsidR="00000000" w:rsidRPr="00000000">
        <w:rPr>
          <w:rtl w:val="0"/>
        </w:rPr>
        <w:t xml:space="preserve">Masukkan tugas dari diagram </w:t>
      </w:r>
      <w:r w:rsidDel="00000000" w:rsidR="00000000" w:rsidRPr="00000000">
        <w:rPr>
          <w:i w:val="1"/>
          <w:rtl w:val="0"/>
        </w:rPr>
        <w:t xml:space="preserve">brainstorm</w:t>
      </w:r>
      <w:r w:rsidDel="00000000" w:rsidR="00000000" w:rsidRPr="00000000">
        <w:rPr>
          <w:rtl w:val="0"/>
        </w:rPr>
        <w:t xml:space="preserve"> Anda di bawah kolom </w:t>
      </w:r>
      <w:r w:rsidDel="00000000" w:rsidR="00000000" w:rsidRPr="00000000">
        <w:rPr>
          <w:b w:val="1"/>
          <w:rtl w:val="0"/>
        </w:rPr>
        <w:t xml:space="preserve">Tugas </w:t>
      </w:r>
      <w:r w:rsidDel="00000000" w:rsidR="00000000" w:rsidRPr="00000000">
        <w:rPr>
          <w:rtl w:val="0"/>
        </w:rPr>
        <w:t xml:space="preserve">pada</w:t>
      </w:r>
      <w:r w:rsidDel="00000000" w:rsidR="00000000" w:rsidRPr="00000000">
        <w:rPr>
          <w:b w:val="1"/>
          <w:rtl w:val="0"/>
        </w:rPr>
        <w:t xml:space="preserve"> </w:t>
      </w:r>
      <w:r w:rsidDel="00000000" w:rsidR="00000000" w:rsidRPr="00000000">
        <w:rPr>
          <w:i w:val="1"/>
          <w:rtl w:val="0"/>
        </w:rPr>
        <w:t xml:space="preserve">spreadsheet</w:t>
      </w:r>
      <w:r w:rsidDel="00000000" w:rsidR="00000000" w:rsidRPr="00000000">
        <w:rPr>
          <w:rtl w:val="0"/>
        </w:rPr>
        <w:t xml:space="preserve"> Anda. Tulis setiap tugas di sebelah </w:t>
      </w:r>
      <w:r w:rsidDel="00000000" w:rsidR="00000000" w:rsidRPr="00000000">
        <w:rPr>
          <w:i w:val="1"/>
          <w:rtl w:val="0"/>
        </w:rPr>
        <w:t xml:space="preserve">milestone </w:t>
      </w:r>
      <w:r w:rsidDel="00000000" w:rsidR="00000000" w:rsidRPr="00000000">
        <w:rPr>
          <w:rtl w:val="0"/>
        </w:rPr>
        <w:t xml:space="preserve">dan nomor ID tugas yang sesuai. Menetapkan nomor ID untuk setiap tugas akan membantu Anda mengorganisir, menganalisis, dan mencari tugas tertentu ketika daftar tugas bertambah panjang. ID tugas sangat berguna untuk proyek yang besar atau kompleks.</w:t>
      </w:r>
    </w:p>
    <w:p w:rsidR="00000000" w:rsidDel="00000000" w:rsidP="00000000" w:rsidRDefault="00000000" w:rsidRPr="00000000" w14:paraId="00000021">
      <w:pPr>
        <w:spacing w:after="269" w:lineRule="auto"/>
        <w:ind w:left="120" w:firstLine="0"/>
        <w:rPr/>
      </w:pPr>
      <w:r w:rsidDel="00000000" w:rsidR="00000000" w:rsidRPr="00000000">
        <w:rPr>
          <w:rtl w:val="0"/>
        </w:rPr>
        <w:t xml:space="preserve">Nomor ID tugas memberi tahu Anda tentang dua hal: 1) </w:t>
      </w:r>
      <w:r w:rsidDel="00000000" w:rsidR="00000000" w:rsidRPr="00000000">
        <w:rPr>
          <w:i w:val="1"/>
          <w:rtl w:val="0"/>
        </w:rPr>
        <w:t xml:space="preserve">milestone </w:t>
      </w:r>
      <w:r w:rsidDel="00000000" w:rsidR="00000000" w:rsidRPr="00000000">
        <w:rPr>
          <w:rtl w:val="0"/>
        </w:rPr>
        <w:t xml:space="preserve">mana yang terhubung dengan setiap tugas dan 2) urutan tugas. Jadi, tugas 1.1 adalah nomor ID untuk tugas pertama dari </w:t>
      </w:r>
      <w:r w:rsidDel="00000000" w:rsidR="00000000" w:rsidRPr="00000000">
        <w:rPr>
          <w:i w:val="1"/>
          <w:rtl w:val="0"/>
        </w:rPr>
        <w:t xml:space="preserve">milestone </w:t>
      </w:r>
      <w:r w:rsidDel="00000000" w:rsidR="00000000" w:rsidRPr="00000000">
        <w:rPr>
          <w:rtl w:val="0"/>
        </w:rPr>
        <w:t xml:space="preserve">pertama. Tugas 1.2 adalah tugas kedua dari </w:t>
      </w:r>
      <w:r w:rsidDel="00000000" w:rsidR="00000000" w:rsidRPr="00000000">
        <w:rPr>
          <w:i w:val="1"/>
          <w:rtl w:val="0"/>
        </w:rPr>
        <w:t xml:space="preserve">milestone</w:t>
      </w:r>
      <w:r w:rsidDel="00000000" w:rsidR="00000000" w:rsidRPr="00000000">
        <w:rPr>
          <w:rtl w:val="0"/>
        </w:rPr>
        <w:t xml:space="preserve"> pertama, dan seterusnya.</w:t>
      </w:r>
    </w:p>
    <w:p w:rsidR="00000000" w:rsidDel="00000000" w:rsidP="00000000" w:rsidRDefault="00000000" w:rsidRPr="00000000" w14:paraId="00000022">
      <w:pPr>
        <w:spacing w:after="269" w:lineRule="auto"/>
        <w:ind w:left="120" w:firstLine="0"/>
        <w:rPr/>
      </w:pPr>
      <w:r w:rsidDel="00000000" w:rsidR="00000000" w:rsidRPr="00000000">
        <w:rPr>
          <w:rtl w:val="0"/>
        </w:rPr>
        <w:t xml:space="preserve">Setelah selesai, Anda akan memiliki sembilan tugas di </w:t>
      </w:r>
      <w:r w:rsidDel="00000000" w:rsidR="00000000" w:rsidRPr="00000000">
        <w:rPr>
          <w:i w:val="1"/>
          <w:rtl w:val="0"/>
        </w:rPr>
        <w:t xml:space="preserve">spreadsheet</w:t>
      </w:r>
      <w:r w:rsidDel="00000000" w:rsidR="00000000" w:rsidRPr="00000000">
        <w:rPr>
          <w:rtl w:val="0"/>
        </w:rPr>
        <w:t xml:space="preserve">—tiga tugas untuk setiap </w:t>
      </w:r>
      <w:r w:rsidDel="00000000" w:rsidR="00000000" w:rsidRPr="00000000">
        <w:rPr>
          <w:i w:val="1"/>
          <w:rtl w:val="0"/>
        </w:rPr>
        <w:t xml:space="preserve">milestone</w:t>
      </w:r>
      <w:r w:rsidDel="00000000" w:rsidR="00000000" w:rsidRPr="00000000">
        <w:rPr>
          <w:rtl w:val="0"/>
        </w:rPr>
        <w:t xml:space="preserve">.</w:t>
      </w:r>
    </w:p>
    <w:p w:rsidR="00000000" w:rsidDel="00000000" w:rsidP="00000000" w:rsidRDefault="00000000" w:rsidRPr="00000000" w14:paraId="00000023">
      <w:pPr>
        <w:spacing w:after="269" w:lineRule="auto"/>
        <w:ind w:left="120" w:firstLine="0"/>
        <w:rPr/>
      </w:pPr>
      <w:r w:rsidDel="00000000" w:rsidR="00000000" w:rsidRPr="00000000">
        <w:rPr>
          <w:b w:val="1"/>
          <w:rtl w:val="0"/>
        </w:rPr>
        <w:t xml:space="preserve">Langkah 4: Menambahkan pemilik tugas dan catatan</w:t>
      </w:r>
      <w:r w:rsidDel="00000000" w:rsidR="00000000" w:rsidRPr="00000000">
        <w:rPr>
          <w:rtl w:val="0"/>
        </w:rPr>
      </w:r>
    </w:p>
    <w:p w:rsidR="00000000" w:rsidDel="00000000" w:rsidP="00000000" w:rsidRDefault="00000000" w:rsidRPr="00000000" w14:paraId="00000024">
      <w:pPr>
        <w:spacing w:after="269" w:lineRule="auto"/>
        <w:ind w:left="120" w:firstLine="0"/>
        <w:rPr/>
      </w:pPr>
      <w:r w:rsidDel="00000000" w:rsidR="00000000" w:rsidRPr="00000000">
        <w:rPr>
          <w:rtl w:val="0"/>
        </w:rPr>
        <w:t xml:space="preserve">Di sebelah kanan kolom </w:t>
      </w:r>
      <w:r w:rsidDel="00000000" w:rsidR="00000000" w:rsidRPr="00000000">
        <w:rPr>
          <w:b w:val="1"/>
          <w:rtl w:val="0"/>
        </w:rPr>
        <w:t xml:space="preserve">Tugas</w:t>
      </w:r>
      <w:r w:rsidDel="00000000" w:rsidR="00000000" w:rsidRPr="00000000">
        <w:rPr>
          <w:rtl w:val="0"/>
        </w:rPr>
        <w:t xml:space="preserve"> terdapat kolom untuk </w:t>
      </w:r>
      <w:r w:rsidDel="00000000" w:rsidR="00000000" w:rsidRPr="00000000">
        <w:rPr>
          <w:b w:val="1"/>
          <w:rtl w:val="0"/>
        </w:rPr>
        <w:t xml:space="preserve">Pemilik</w:t>
      </w:r>
      <w:r w:rsidDel="00000000" w:rsidR="00000000" w:rsidRPr="00000000">
        <w:rPr>
          <w:rtl w:val="0"/>
        </w:rPr>
        <w:t xml:space="preserve"> da</w:t>
      </w:r>
      <w:r w:rsidDel="00000000" w:rsidR="00000000" w:rsidRPr="00000000">
        <w:rPr>
          <w:b w:val="1"/>
          <w:rtl w:val="0"/>
        </w:rPr>
        <w:t xml:space="preserve">n Catatan</w:t>
      </w:r>
      <w:r w:rsidDel="00000000" w:rsidR="00000000" w:rsidRPr="00000000">
        <w:rPr>
          <w:rtl w:val="0"/>
        </w:rPr>
        <w:t xml:space="preserve">. Di sini, Anda dapat mencatat detail penting yang sesuai dengan diagram WBS Anda.</w:t>
      </w:r>
    </w:p>
    <w:p w:rsidR="00000000" w:rsidDel="00000000" w:rsidP="00000000" w:rsidRDefault="00000000" w:rsidRPr="00000000" w14:paraId="00000025">
      <w:pPr>
        <w:spacing w:after="269" w:lineRule="auto"/>
        <w:ind w:left="120" w:firstLine="0"/>
        <w:rPr/>
      </w:pPr>
      <w:r w:rsidDel="00000000" w:rsidR="00000000" w:rsidRPr="00000000">
        <w:rPr>
          <w:rtl w:val="0"/>
        </w:rPr>
        <w:t xml:space="preserve">Pertama, tinjau skenario dan tentukan siapa anggota tim yang menjadi pelaksana untuk setiap tugas. Kemudian masukkan peran orang tersebut di samping tugas di kolom </w:t>
      </w:r>
      <w:r w:rsidDel="00000000" w:rsidR="00000000" w:rsidRPr="00000000">
        <w:rPr>
          <w:b w:val="1"/>
          <w:rtl w:val="0"/>
        </w:rPr>
        <w:t xml:space="preserve">Pemilik</w:t>
      </w:r>
      <w:r w:rsidDel="00000000" w:rsidR="00000000" w:rsidRPr="00000000">
        <w:rPr>
          <w:rtl w:val="0"/>
        </w:rPr>
        <w:t xml:space="preserve">. </w:t>
      </w:r>
    </w:p>
    <w:p w:rsidR="00000000" w:rsidDel="00000000" w:rsidP="00000000" w:rsidRDefault="00000000" w:rsidRPr="00000000" w14:paraId="00000026">
      <w:pPr>
        <w:spacing w:after="269" w:lineRule="auto"/>
        <w:ind w:left="120" w:firstLine="0"/>
        <w:rPr/>
      </w:pPr>
      <w:r w:rsidDel="00000000" w:rsidR="00000000" w:rsidRPr="00000000">
        <w:rPr>
          <w:rtl w:val="0"/>
        </w:rPr>
        <w:t xml:space="preserve">Catat setiap detail yang diperlukan dari skenario di kolom </w:t>
      </w:r>
      <w:r w:rsidDel="00000000" w:rsidR="00000000" w:rsidRPr="00000000">
        <w:rPr>
          <w:b w:val="1"/>
          <w:rtl w:val="0"/>
        </w:rPr>
        <w:t xml:space="preserve">Catatan</w:t>
      </w:r>
      <w:r w:rsidDel="00000000" w:rsidR="00000000" w:rsidRPr="00000000">
        <w:rPr>
          <w:rtl w:val="0"/>
        </w:rPr>
        <w:t xml:space="preserve">. Misalnya, menyertakan deskripsi peran pemilik tugas akan mengingatkan Anda tentang tanggung jawab setiap orang.</w:t>
      </w:r>
    </w:p>
    <w:p w:rsidR="00000000" w:rsidDel="00000000" w:rsidP="00000000" w:rsidRDefault="00000000" w:rsidRPr="00000000" w14:paraId="00000027">
      <w:pPr>
        <w:spacing w:after="269" w:lineRule="auto"/>
        <w:ind w:left="120" w:firstLine="0"/>
        <w:rPr/>
      </w:pPr>
      <w:r w:rsidDel="00000000" w:rsidR="00000000" w:rsidRPr="00000000">
        <w:rPr>
          <w:rtl w:val="0"/>
        </w:rPr>
        <w:t xml:space="preserve">Jika mau, Anda juga dapat menambahkan perkiraan jangka waktu yang diperlukan untuk setiap tugas di kolom </w:t>
      </w:r>
      <w:r w:rsidDel="00000000" w:rsidR="00000000" w:rsidRPr="00000000">
        <w:rPr>
          <w:b w:val="1"/>
          <w:rtl w:val="0"/>
        </w:rPr>
        <w:t xml:space="preserve">Durasi</w:t>
      </w:r>
      <w:r w:rsidDel="00000000" w:rsidR="00000000" w:rsidRPr="00000000">
        <w:rPr>
          <w:rtl w:val="0"/>
        </w:rPr>
        <w:t xml:space="preserve"> (tidak wajib).</w:t>
      </w:r>
    </w:p>
    <w:p w:rsidR="00000000" w:rsidDel="00000000" w:rsidP="00000000" w:rsidRDefault="00000000" w:rsidRPr="00000000" w14:paraId="00000028">
      <w:pPr>
        <w:spacing w:after="269" w:lineRule="auto"/>
        <w:ind w:left="120" w:firstLine="0"/>
        <w:rPr/>
      </w:pPr>
      <w:r w:rsidDel="00000000" w:rsidR="00000000" w:rsidRPr="00000000">
        <w:rPr>
          <w:b w:val="1"/>
          <w:rtl w:val="0"/>
        </w:rPr>
        <w:t xml:space="preserve">Langkah 5 (Opsional): Menambahkan tugas ke Asana</w:t>
      </w:r>
      <w:r w:rsidDel="00000000" w:rsidR="00000000" w:rsidRPr="00000000">
        <w:rPr>
          <w:rtl w:val="0"/>
        </w:rPr>
      </w:r>
    </w:p>
    <w:p w:rsidR="00000000" w:rsidDel="00000000" w:rsidP="00000000" w:rsidRDefault="00000000" w:rsidRPr="00000000" w14:paraId="00000029">
      <w:pPr>
        <w:spacing w:after="269" w:lineRule="auto"/>
        <w:ind w:left="120" w:firstLine="0"/>
        <w:rPr/>
      </w:pPr>
      <w:r w:rsidDel="00000000" w:rsidR="00000000" w:rsidRPr="00000000">
        <w:rPr>
          <w:rtl w:val="0"/>
        </w:rPr>
        <w:t xml:space="preserve">Banyak organisasi menggunakan </w:t>
      </w:r>
      <w:r w:rsidDel="00000000" w:rsidR="00000000" w:rsidRPr="00000000">
        <w:rPr>
          <w:i w:val="1"/>
          <w:rtl w:val="0"/>
        </w:rPr>
        <w:t xml:space="preserve">tool</w:t>
      </w:r>
      <w:r w:rsidDel="00000000" w:rsidR="00000000" w:rsidRPr="00000000">
        <w:rPr>
          <w:rtl w:val="0"/>
        </w:rPr>
        <w:t xml:space="preserve"> manajemen kerja seperti Asana di samping </w:t>
      </w:r>
      <w:r w:rsidDel="00000000" w:rsidR="00000000" w:rsidRPr="00000000">
        <w:rPr>
          <w:i w:val="1"/>
          <w:rtl w:val="0"/>
        </w:rPr>
        <w:t xml:space="preserve">spreadsheet</w:t>
      </w:r>
      <w:r w:rsidDel="00000000" w:rsidR="00000000" w:rsidRPr="00000000">
        <w:rPr>
          <w:rtl w:val="0"/>
        </w:rPr>
        <w:t xml:space="preserve"> standar. Manajer perekrutan bahkan mungkin bertanya tentang pengalaman Anda dengan perangkat lunak manajemen kerja dalam wawancara. Itu sebabnya kami merekomendasikan Anda untuk membuat ulang WBS di Asana.</w:t>
      </w:r>
    </w:p>
    <w:p w:rsidR="00000000" w:rsidDel="00000000" w:rsidP="00000000" w:rsidRDefault="00000000" w:rsidRPr="00000000" w14:paraId="0000002A">
      <w:pPr>
        <w:spacing w:after="269" w:lineRule="auto"/>
        <w:ind w:left="120" w:firstLine="0"/>
        <w:rPr/>
      </w:pPr>
      <w:r w:rsidDel="00000000" w:rsidR="00000000" w:rsidRPr="00000000">
        <w:rPr>
          <w:rtl w:val="0"/>
        </w:rPr>
        <w:t xml:space="preserve">Pertama, buat akun Asana (jika Anda belum memilikinya). Kemudian, buat proyek di dalam Asana. Terakhir, tambahkan </w:t>
      </w:r>
      <w:r w:rsidDel="00000000" w:rsidR="00000000" w:rsidRPr="00000000">
        <w:rPr>
          <w:i w:val="1"/>
          <w:rtl w:val="0"/>
        </w:rPr>
        <w:t xml:space="preserve">milestone</w:t>
      </w:r>
      <w:r w:rsidDel="00000000" w:rsidR="00000000" w:rsidRPr="00000000">
        <w:rPr>
          <w:rtl w:val="0"/>
        </w:rPr>
        <w:t xml:space="preserve"> untuk setiap tugas dan tambahkan tugas ke </w:t>
      </w:r>
      <w:r w:rsidDel="00000000" w:rsidR="00000000" w:rsidRPr="00000000">
        <w:rPr>
          <w:i w:val="1"/>
          <w:rtl w:val="0"/>
        </w:rPr>
        <w:t xml:space="preserve">milestone</w:t>
      </w:r>
      <w:r w:rsidDel="00000000" w:rsidR="00000000" w:rsidRPr="00000000">
        <w:rPr>
          <w:rtl w:val="0"/>
        </w:rPr>
        <w:t xml:space="preserve"> tersebut.</w:t>
      </w:r>
    </w:p>
    <w:p w:rsidR="00000000" w:rsidDel="00000000" w:rsidP="00000000" w:rsidRDefault="00000000" w:rsidRPr="00000000" w14:paraId="0000002B">
      <w:pPr>
        <w:spacing w:after="269" w:lineRule="auto"/>
        <w:ind w:left="120" w:firstLine="0"/>
        <w:rPr/>
      </w:pPr>
      <w:r w:rsidDel="00000000" w:rsidR="00000000" w:rsidRPr="00000000">
        <w:rPr>
          <w:rtl w:val="0"/>
        </w:rPr>
        <w:t xml:space="preserve">Untuk petunjuk lebih detail tentang cara membuat akun, proyek, atau </w:t>
      </w:r>
      <w:r w:rsidDel="00000000" w:rsidR="00000000" w:rsidRPr="00000000">
        <w:rPr>
          <w:i w:val="1"/>
          <w:rtl w:val="0"/>
        </w:rPr>
        <w:t xml:space="preserve">milestone</w:t>
      </w:r>
      <w:r w:rsidDel="00000000" w:rsidR="00000000" w:rsidRPr="00000000">
        <w:rPr>
          <w:rtl w:val="0"/>
        </w:rPr>
        <w:t xml:space="preserve">, klik tautan di bawah:</w:t>
      </w:r>
    </w:p>
    <w:p w:rsidR="00000000" w:rsidDel="00000000" w:rsidP="00000000" w:rsidRDefault="00000000" w:rsidRPr="00000000" w14:paraId="0000002C">
      <w:pPr>
        <w:numPr>
          <w:ilvl w:val="0"/>
          <w:numId w:val="2"/>
        </w:numPr>
        <w:spacing w:after="0" w:lineRule="auto"/>
        <w:ind w:left="960" w:hanging="360"/>
        <w:rPr/>
      </w:pPr>
      <w:hyperlink r:id="rId15">
        <w:r w:rsidDel="00000000" w:rsidR="00000000" w:rsidRPr="00000000">
          <w:rPr>
            <w:color w:val="0000ff"/>
            <w:u w:val="single"/>
            <w:rtl w:val="0"/>
          </w:rPr>
          <w:t xml:space="preserve">Membuat akun</w:t>
        </w:r>
      </w:hyperlink>
      <w:r w:rsidDel="00000000" w:rsidR="00000000" w:rsidRPr="00000000">
        <w:rPr>
          <w:rtl w:val="0"/>
        </w:rPr>
      </w:r>
    </w:p>
    <w:p w:rsidR="00000000" w:rsidDel="00000000" w:rsidP="00000000" w:rsidRDefault="00000000" w:rsidRPr="00000000" w14:paraId="0000002D">
      <w:pPr>
        <w:numPr>
          <w:ilvl w:val="0"/>
          <w:numId w:val="2"/>
        </w:numPr>
        <w:spacing w:after="0" w:lineRule="auto"/>
        <w:ind w:left="960" w:hanging="360"/>
        <w:rPr/>
      </w:pPr>
      <w:hyperlink r:id="rId16">
        <w:r w:rsidDel="00000000" w:rsidR="00000000" w:rsidRPr="00000000">
          <w:rPr>
            <w:color w:val="0000ff"/>
            <w:u w:val="single"/>
            <w:rtl w:val="0"/>
          </w:rPr>
          <w:t xml:space="preserve">Membuat proyek</w:t>
        </w:r>
      </w:hyperlink>
      <w:r w:rsidDel="00000000" w:rsidR="00000000" w:rsidRPr="00000000">
        <w:rPr>
          <w:rtl w:val="0"/>
        </w:rPr>
      </w:r>
    </w:p>
    <w:p w:rsidR="00000000" w:rsidDel="00000000" w:rsidP="00000000" w:rsidRDefault="00000000" w:rsidRPr="00000000" w14:paraId="0000002E">
      <w:pPr>
        <w:numPr>
          <w:ilvl w:val="0"/>
          <w:numId w:val="2"/>
        </w:numPr>
        <w:spacing w:after="0" w:lineRule="auto"/>
        <w:ind w:left="960" w:hanging="360"/>
        <w:rPr/>
      </w:pPr>
      <w:hyperlink r:id="rId17">
        <w:r w:rsidDel="00000000" w:rsidR="00000000" w:rsidRPr="00000000">
          <w:rPr>
            <w:color w:val="0000ff"/>
            <w:u w:val="single"/>
            <w:rtl w:val="0"/>
          </w:rPr>
          <w:t xml:space="preserve">Membuat </w:t>
        </w:r>
      </w:hyperlink>
      <w:hyperlink r:id="rId18">
        <w:r w:rsidDel="00000000" w:rsidR="00000000" w:rsidRPr="00000000">
          <w:rPr>
            <w:i w:val="1"/>
            <w:color w:val="0000ff"/>
            <w:u w:val="single"/>
            <w:rtl w:val="0"/>
          </w:rPr>
          <w:t xml:space="preserve">milestone</w:t>
        </w:r>
      </w:hyperlink>
      <w:hyperlink r:id="rId19">
        <w:r w:rsidDel="00000000" w:rsidR="00000000" w:rsidRPr="00000000">
          <w:rPr>
            <w:color w:val="0000ff"/>
            <w:rtl w:val="0"/>
          </w:rPr>
          <w:t xml:space="preserve"> </w:t>
        </w:r>
      </w:hyperlink>
      <w:r w:rsidDel="00000000" w:rsidR="00000000" w:rsidRPr="00000000">
        <w:rPr>
          <w:rtl w:val="0"/>
        </w:rPr>
        <w:t xml:space="preserve"> (fitur premium Asana)</w:t>
      </w:r>
    </w:p>
    <w:p w:rsidR="00000000" w:rsidDel="00000000" w:rsidP="00000000" w:rsidRDefault="00000000" w:rsidRPr="00000000" w14:paraId="0000002F">
      <w:pPr>
        <w:spacing w:after="269" w:lineRule="auto"/>
        <w:ind w:left="120" w:firstLine="0"/>
        <w:rPr/>
      </w:pPr>
      <w:r w:rsidDel="00000000" w:rsidR="00000000" w:rsidRPr="00000000">
        <w:rPr>
          <w:rtl w:val="0"/>
        </w:rPr>
        <w:t xml:space="preserve">Anda juga dapat mengimpor data tugas ke Asana menggunakan </w:t>
      </w:r>
      <w:r w:rsidDel="00000000" w:rsidR="00000000" w:rsidRPr="00000000">
        <w:rPr>
          <w:i w:val="1"/>
          <w:rtl w:val="0"/>
        </w:rPr>
        <w:t xml:space="preserve">file</w:t>
      </w:r>
      <w:r w:rsidDel="00000000" w:rsidR="00000000" w:rsidRPr="00000000">
        <w:rPr>
          <w:rtl w:val="0"/>
        </w:rPr>
        <w:t xml:space="preserve"> .CSV. Klik tautan di bawah untuk mempelajari lebih lanjut tentang pengimpor </w:t>
      </w:r>
      <w:r w:rsidDel="00000000" w:rsidR="00000000" w:rsidRPr="00000000">
        <w:rPr>
          <w:i w:val="1"/>
          <w:rtl w:val="0"/>
        </w:rPr>
        <w:t xml:space="preserve">file</w:t>
      </w:r>
      <w:r w:rsidDel="00000000" w:rsidR="00000000" w:rsidRPr="00000000">
        <w:rPr>
          <w:rtl w:val="0"/>
        </w:rPr>
        <w:t xml:space="preserve"> CSV.</w:t>
      </w:r>
    </w:p>
    <w:p w:rsidR="00000000" w:rsidDel="00000000" w:rsidP="00000000" w:rsidRDefault="00000000" w:rsidRPr="00000000" w14:paraId="00000030">
      <w:pPr>
        <w:numPr>
          <w:ilvl w:val="0"/>
          <w:numId w:val="3"/>
        </w:numPr>
        <w:spacing w:after="0" w:lineRule="auto"/>
        <w:ind w:left="960" w:hanging="360"/>
        <w:rPr/>
      </w:pPr>
      <w:hyperlink r:id="rId20">
        <w:r w:rsidDel="00000000" w:rsidR="00000000" w:rsidRPr="00000000">
          <w:rPr>
            <w:color w:val="0000ff"/>
            <w:u w:val="single"/>
            <w:rtl w:val="0"/>
          </w:rPr>
          <w:t xml:space="preserve">Pengimpor CSV - Asana</w:t>
        </w:r>
      </w:hyperlink>
      <w:r w:rsidDel="00000000" w:rsidR="00000000" w:rsidRPr="00000000">
        <w:rPr>
          <w:rtl w:val="0"/>
        </w:rPr>
      </w:r>
    </w:p>
    <w:p w:rsidR="00000000" w:rsidDel="00000000" w:rsidP="00000000" w:rsidRDefault="00000000" w:rsidRPr="00000000" w14:paraId="00000031">
      <w:pPr>
        <w:numPr>
          <w:ilvl w:val="0"/>
          <w:numId w:val="3"/>
        </w:numPr>
        <w:spacing w:after="0" w:lineRule="auto"/>
        <w:ind w:left="960" w:hanging="360"/>
        <w:rPr/>
      </w:pPr>
      <w:hyperlink r:id="rId21">
        <w:r w:rsidDel="00000000" w:rsidR="00000000" w:rsidRPr="00000000">
          <w:rPr>
            <w:color w:val="0000ff"/>
            <w:u w:val="single"/>
            <w:rtl w:val="0"/>
          </w:rPr>
          <w:t xml:space="preserve">Kiat mengorganisir data Anda dalam </w:t>
        </w:r>
      </w:hyperlink>
      <w:hyperlink r:id="rId22">
        <w:r w:rsidDel="00000000" w:rsidR="00000000" w:rsidRPr="00000000">
          <w:rPr>
            <w:i w:val="1"/>
            <w:color w:val="0000ff"/>
            <w:u w:val="single"/>
            <w:rtl w:val="0"/>
          </w:rPr>
          <w:t xml:space="preserve">spreadsheet</w:t>
        </w:r>
      </w:hyperlink>
      <w:hyperlink r:id="rId23">
        <w:r w:rsidDel="00000000" w:rsidR="00000000" w:rsidRPr="00000000">
          <w:rPr>
            <w:color w:val="0000ff"/>
            <w:u w:val="single"/>
            <w:rtl w:val="0"/>
          </w:rPr>
          <w:t xml:space="preserve"> agar siap diunggah</w:t>
        </w:r>
      </w:hyperlink>
      <w:r w:rsidDel="00000000" w:rsidR="00000000" w:rsidRPr="00000000">
        <w:rPr>
          <w:rtl w:val="0"/>
        </w:rPr>
      </w:r>
    </w:p>
    <w:p w:rsidR="00000000" w:rsidDel="00000000" w:rsidP="00000000" w:rsidRDefault="00000000" w:rsidRPr="00000000" w14:paraId="00000032">
      <w:pPr>
        <w:numPr>
          <w:ilvl w:val="0"/>
          <w:numId w:val="3"/>
        </w:numPr>
        <w:spacing w:after="0" w:lineRule="auto"/>
        <w:ind w:left="960" w:hanging="360"/>
        <w:rPr/>
      </w:pPr>
      <w:hyperlink r:id="rId24">
        <w:r w:rsidDel="00000000" w:rsidR="00000000" w:rsidRPr="00000000">
          <w:rPr>
            <w:color w:val="0000ff"/>
            <w:u w:val="single"/>
            <w:rtl w:val="0"/>
          </w:rPr>
          <w:t xml:space="preserve">Langkah-langkah mengimpor </w:t>
        </w:r>
      </w:hyperlink>
      <w:hyperlink r:id="rId25">
        <w:r w:rsidDel="00000000" w:rsidR="00000000" w:rsidRPr="00000000">
          <w:rPr>
            <w:i w:val="1"/>
            <w:color w:val="0000ff"/>
            <w:u w:val="single"/>
            <w:rtl w:val="0"/>
          </w:rPr>
          <w:t xml:space="preserve">spreadsheet</w:t>
        </w:r>
      </w:hyperlink>
      <w:hyperlink r:id="rId26">
        <w:r w:rsidDel="00000000" w:rsidR="00000000" w:rsidRPr="00000000">
          <w:rPr>
            <w:color w:val="0000ff"/>
            <w:u w:val="single"/>
            <w:rtl w:val="0"/>
          </w:rPr>
          <w:t xml:space="preserve"> ke Asana</w:t>
        </w:r>
      </w:hyperlink>
      <w:r w:rsidDel="00000000" w:rsidR="00000000" w:rsidRPr="00000000">
        <w:rPr>
          <w:rtl w:val="0"/>
        </w:rPr>
      </w:r>
    </w:p>
    <w:p w:rsidR="00000000" w:rsidDel="00000000" w:rsidP="00000000" w:rsidRDefault="00000000" w:rsidRPr="00000000" w14:paraId="00000033">
      <w:pPr>
        <w:spacing w:after="199" w:lineRule="auto"/>
        <w:ind w:left="120" w:firstLine="0"/>
        <w:rPr/>
      </w:pPr>
      <w:r w:rsidDel="00000000" w:rsidR="00000000" w:rsidRPr="00000000">
        <w:rPr>
          <w:b w:val="1"/>
          <w:rtl w:val="0"/>
        </w:rPr>
        <w:t xml:space="preserve">Kiat Pro: Simpan </w:t>
      </w:r>
      <w:r w:rsidDel="00000000" w:rsidR="00000000" w:rsidRPr="00000000">
        <w:rPr>
          <w:b w:val="1"/>
          <w:rtl w:val="0"/>
        </w:rPr>
        <w:t xml:space="preserve">templat</w:t>
      </w:r>
      <w:r w:rsidDel="00000000" w:rsidR="00000000" w:rsidRPr="00000000">
        <w:rPr>
          <w:b w:val="1"/>
          <w:rtl w:val="0"/>
        </w:rPr>
        <w:t xml:space="preserve"> tersebut</w:t>
      </w:r>
      <w:r w:rsidDel="00000000" w:rsidR="00000000" w:rsidRPr="00000000">
        <w:rPr>
          <w:rtl w:val="0"/>
        </w:rPr>
      </w:r>
    </w:p>
    <w:p w:rsidR="00000000" w:rsidDel="00000000" w:rsidP="00000000" w:rsidRDefault="00000000" w:rsidRPr="00000000" w14:paraId="00000034">
      <w:pPr>
        <w:spacing w:after="269" w:lineRule="auto"/>
        <w:ind w:left="120" w:firstLine="0"/>
        <w:rPr/>
      </w:pPr>
      <w:r w:rsidDel="00000000" w:rsidR="00000000" w:rsidRPr="00000000">
        <w:rPr>
          <w:rtl w:val="0"/>
        </w:rPr>
        <w:t xml:space="preserve">Terakhir, pastikan untuk menyimpan salinan </w:t>
      </w:r>
      <w:r w:rsidDel="00000000" w:rsidR="00000000" w:rsidRPr="00000000">
        <w:rPr>
          <w:i w:val="1"/>
          <w:rtl w:val="0"/>
        </w:rPr>
        <w:t xml:space="preserve">spreadsheet</w:t>
      </w:r>
      <w:r w:rsidDel="00000000" w:rsidR="00000000" w:rsidRPr="00000000">
        <w:rPr>
          <w:rtl w:val="0"/>
        </w:rPr>
        <w:t xml:space="preserve"> WBS  kosong yang Anda gunakan untuk menyelesaikan aktivitas ini. Anda dapat menggunakannya untuk latihan selanjutnya maupun untuk proyek pribadi atau proyek profesional Anda sendiri. </w:t>
      </w:r>
      <w:r w:rsidDel="00000000" w:rsidR="00000000" w:rsidRPr="00000000">
        <w:rPr>
          <w:rtl w:val="0"/>
        </w:rPr>
        <w:t xml:space="preserve">Templat</w:t>
      </w:r>
      <w:r w:rsidDel="00000000" w:rsidR="00000000" w:rsidRPr="00000000">
        <w:rPr>
          <w:rtl w:val="0"/>
        </w:rPr>
        <w:t xml:space="preserve"> ini akan berguna saat Anda menyusun portofolio manajemen proyek. Anda dapat menggunakannya untuk memandu proses berpikir saat Anda menunjukkan pengalaman Anda kepada calon pemberi kerja.</w:t>
      </w:r>
    </w:p>
    <w:p w:rsidR="00000000" w:rsidDel="00000000" w:rsidP="00000000" w:rsidRDefault="00000000" w:rsidRPr="00000000" w14:paraId="00000035">
      <w:pPr>
        <w:spacing w:after="180" w:lineRule="auto"/>
        <w:ind w:left="120" w:firstLine="0"/>
        <w:rPr/>
      </w:pPr>
      <w:r w:rsidDel="00000000" w:rsidR="00000000" w:rsidRPr="00000000">
        <w:rPr>
          <w:b w:val="1"/>
          <w:rtl w:val="0"/>
        </w:rPr>
        <w:t xml:space="preserve">Apa yang Perlu Dicantumkan dalam Jawaban Anda</w:t>
      </w:r>
      <w:r w:rsidDel="00000000" w:rsidR="00000000" w:rsidRPr="00000000">
        <w:rPr>
          <w:rtl w:val="0"/>
        </w:rPr>
      </w:r>
    </w:p>
    <w:p w:rsidR="00000000" w:rsidDel="00000000" w:rsidP="00000000" w:rsidRDefault="00000000" w:rsidRPr="00000000" w14:paraId="00000036">
      <w:pPr>
        <w:spacing w:after="0" w:lineRule="auto"/>
        <w:ind w:left="120" w:firstLine="0"/>
        <w:rPr/>
      </w:pPr>
      <w:r w:rsidDel="00000000" w:rsidR="00000000" w:rsidRPr="00000000">
        <w:rPr>
          <w:rtl w:val="0"/>
        </w:rPr>
        <w:t xml:space="preserve">      </w:t>
      </w:r>
      <w:r w:rsidDel="00000000" w:rsidR="00000000" w:rsidRPr="00000000">
        <w:rPr/>
        <w:drawing>
          <wp:inline distB="0" distT="0" distL="0" distR="0">
            <wp:extent cx="5943600" cy="62114"/>
            <wp:effectExtent b="0" l="0" r="0" t="0"/>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62114"/>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7">
      <w:pPr>
        <w:spacing w:after="269" w:lineRule="auto"/>
        <w:ind w:left="120" w:firstLine="0"/>
        <w:rPr/>
      </w:pPr>
      <w:r w:rsidDel="00000000" w:rsidR="00000000" w:rsidRPr="00000000">
        <w:rPr>
          <w:rtl w:val="0"/>
        </w:rPr>
        <w:t xml:space="preserve">Pastikan untuk mencantumkan poin-poin berikut dalam </w:t>
      </w:r>
      <w:r w:rsidDel="00000000" w:rsidR="00000000" w:rsidRPr="00000000">
        <w:rPr>
          <w:i w:val="1"/>
          <w:rtl w:val="0"/>
        </w:rPr>
        <w:t xml:space="preserve">spreadsheet </w:t>
      </w:r>
      <w:r w:rsidDel="00000000" w:rsidR="00000000" w:rsidRPr="00000000">
        <w:rPr>
          <w:rtl w:val="0"/>
        </w:rPr>
        <w:t xml:space="preserve">WBS yang telah Anda isi:</w:t>
      </w:r>
    </w:p>
    <w:p w:rsidR="00000000" w:rsidDel="00000000" w:rsidP="00000000" w:rsidRDefault="00000000" w:rsidRPr="00000000" w14:paraId="00000038">
      <w:pPr>
        <w:numPr>
          <w:ilvl w:val="0"/>
          <w:numId w:val="4"/>
        </w:numPr>
        <w:spacing w:after="0" w:lineRule="auto"/>
        <w:ind w:left="960" w:hanging="360"/>
        <w:rPr/>
      </w:pPr>
      <w:r w:rsidDel="00000000" w:rsidR="00000000" w:rsidRPr="00000000">
        <w:rPr>
          <w:rtl w:val="0"/>
        </w:rPr>
        <w:t xml:space="preserve">Tiga </w:t>
      </w:r>
      <w:r w:rsidDel="00000000" w:rsidR="00000000" w:rsidRPr="00000000">
        <w:rPr>
          <w:i w:val="1"/>
          <w:rtl w:val="0"/>
        </w:rPr>
        <w:t xml:space="preserve">milestone</w:t>
      </w:r>
      <w:r w:rsidDel="00000000" w:rsidR="00000000" w:rsidRPr="00000000">
        <w:rPr>
          <w:rtl w:val="0"/>
        </w:rPr>
        <w:t xml:space="preserve"> dari diagram WBS Anda</w:t>
      </w:r>
    </w:p>
    <w:p w:rsidR="00000000" w:rsidDel="00000000" w:rsidP="00000000" w:rsidRDefault="00000000" w:rsidRPr="00000000" w14:paraId="00000039">
      <w:pPr>
        <w:numPr>
          <w:ilvl w:val="0"/>
          <w:numId w:val="4"/>
        </w:numPr>
        <w:spacing w:after="0" w:lineRule="auto"/>
        <w:ind w:left="960" w:hanging="360"/>
        <w:rPr/>
      </w:pPr>
      <w:r w:rsidDel="00000000" w:rsidR="00000000" w:rsidRPr="00000000">
        <w:rPr>
          <w:rtl w:val="0"/>
        </w:rPr>
        <w:t xml:space="preserve">Sembilan tugas dari diagram WBS Anda</w:t>
      </w:r>
    </w:p>
    <w:p w:rsidR="00000000" w:rsidDel="00000000" w:rsidP="00000000" w:rsidRDefault="00000000" w:rsidRPr="00000000" w14:paraId="0000003A">
      <w:pPr>
        <w:numPr>
          <w:ilvl w:val="0"/>
          <w:numId w:val="4"/>
        </w:numPr>
        <w:spacing w:after="0" w:lineRule="auto"/>
        <w:ind w:left="960" w:hanging="360"/>
        <w:rPr/>
      </w:pPr>
      <w:r w:rsidDel="00000000" w:rsidR="00000000" w:rsidRPr="00000000">
        <w:rPr>
          <w:rtl w:val="0"/>
        </w:rPr>
        <w:t xml:space="preserve">Seorang pemilik untuk setiap tugas</w:t>
      </w:r>
    </w:p>
    <w:p w:rsidR="00000000" w:rsidDel="00000000" w:rsidP="00000000" w:rsidRDefault="00000000" w:rsidRPr="00000000" w14:paraId="0000003B">
      <w:pPr>
        <w:numPr>
          <w:ilvl w:val="0"/>
          <w:numId w:val="4"/>
        </w:numPr>
        <w:spacing w:after="0" w:lineRule="auto"/>
        <w:ind w:left="960" w:hanging="360"/>
        <w:rPr/>
      </w:pPr>
      <w:r w:rsidDel="00000000" w:rsidR="00000000" w:rsidRPr="00000000">
        <w:rPr>
          <w:rtl w:val="0"/>
        </w:rPr>
        <w:t xml:space="preserve">Catatan tentang pemilik setiap tugas, dan berbagai informasi tambahan yang ingin Anda sertakan</w:t>
      </w:r>
    </w:p>
    <w:p w:rsidR="00000000" w:rsidDel="00000000" w:rsidP="00000000" w:rsidRDefault="00000000" w:rsidRPr="00000000" w14:paraId="0000003C">
      <w:pPr>
        <w:spacing w:after="180" w:lineRule="auto"/>
        <w:ind w:left="120" w:firstLine="0"/>
        <w:rPr/>
      </w:pPr>
      <w:r w:rsidDel="00000000" w:rsidR="00000000" w:rsidRPr="00000000">
        <w:rPr>
          <w:b w:val="1"/>
          <w:rtl w:val="0"/>
        </w:rPr>
        <w:t xml:space="preserve">Apakah Anda telah menyelesaikan aktivitas ini?</w:t>
      </w:r>
      <w:r w:rsidDel="00000000" w:rsidR="00000000" w:rsidRPr="00000000">
        <w:rPr>
          <w:rtl w:val="0"/>
        </w:rPr>
      </w:r>
    </w:p>
    <w:p w:rsidR="00000000" w:rsidDel="00000000" w:rsidP="00000000" w:rsidRDefault="00000000" w:rsidRPr="00000000" w14:paraId="0000003D">
      <w:pPr>
        <w:spacing w:after="269" w:lineRule="auto"/>
        <w:ind w:left="120" w:firstLine="0"/>
        <w:rPr/>
      </w:pPr>
      <w:r w:rsidDel="00000000" w:rsidR="00000000" w:rsidRPr="00000000">
        <w:rPr>
          <w:rtl w:val="0"/>
        </w:rPr>
        <w:t xml:space="preserve">*A: Ya</w:t>
      </w:r>
    </w:p>
    <w:p w:rsidR="00000000" w:rsidDel="00000000" w:rsidP="00000000" w:rsidRDefault="00000000" w:rsidRPr="00000000" w14:paraId="0000003E">
      <w:pPr>
        <w:spacing w:after="269" w:lineRule="auto"/>
        <w:ind w:left="120" w:firstLine="0"/>
        <w:rPr/>
      </w:pPr>
      <w:r w:rsidDel="00000000" w:rsidR="00000000" w:rsidRPr="00000000">
        <w:rPr>
          <w:rFonts w:ascii="Times New Roman" w:cs="Times New Roman" w:eastAsia="Times New Roman" w:hAnsi="Times New Roman"/>
          <w:color w:val="000000"/>
          <w:rtl w:val="0"/>
        </w:rPr>
        <w:t xml:space="preserve">Feedback: </w:t>
      </w:r>
      <w:r w:rsidDel="00000000" w:rsidR="00000000" w:rsidRPr="00000000">
        <w:rPr>
          <w:rtl w:val="0"/>
        </w:rPr>
        <w:t xml:space="preserve">Terima kasih Anda telah menyelesaikan aktivitas ini! </w:t>
      </w:r>
      <w:r w:rsidDel="00000000" w:rsidR="00000000" w:rsidRPr="00000000">
        <w:rPr>
          <w:i w:val="1"/>
          <w:rtl w:val="0"/>
        </w:rPr>
        <w:t xml:space="preserve">Work Breakdown Structure</w:t>
      </w:r>
      <w:r w:rsidDel="00000000" w:rsidR="00000000" w:rsidRPr="00000000">
        <w:rPr>
          <w:rtl w:val="0"/>
        </w:rPr>
        <w:t xml:space="preserve"> (Struktur Perincian Kerja) membantu manajer proyek untuk menguraikan </w:t>
      </w:r>
      <w:r w:rsidDel="00000000" w:rsidR="00000000" w:rsidRPr="00000000">
        <w:rPr>
          <w:i w:val="1"/>
          <w:rtl w:val="0"/>
        </w:rPr>
        <w:t xml:space="preserve">milestone</w:t>
      </w:r>
      <w:r w:rsidDel="00000000" w:rsidR="00000000" w:rsidRPr="00000000">
        <w:rPr>
          <w:rtl w:val="0"/>
        </w:rPr>
        <w:t xml:space="preserve"> dan mengorganisir tugas. Tinjau umpan balik kuis di bawah ini untuk mengetahui bagaimana hasil Anda. Lanjutkan ke item materi berikutnya untuk membandingkan pekerjaan Anda dengan contoh yang telah selesai.</w:t>
      </w:r>
    </w:p>
    <w:p w:rsidR="00000000" w:rsidDel="00000000" w:rsidP="00000000" w:rsidRDefault="00000000" w:rsidRPr="00000000" w14:paraId="0000003F">
      <w:pPr>
        <w:spacing w:after="269" w:lineRule="auto"/>
        <w:ind w:left="120" w:firstLine="0"/>
        <w:rPr/>
      </w:pPr>
      <w:r w:rsidDel="00000000" w:rsidR="00000000" w:rsidRPr="00000000">
        <w:rPr>
          <w:rtl w:val="0"/>
        </w:rPr>
        <w:t xml:space="preserve">B: T​idak</w:t>
      </w:r>
    </w:p>
    <w:p w:rsidR="00000000" w:rsidDel="00000000" w:rsidP="00000000" w:rsidRDefault="00000000" w:rsidRPr="00000000" w14:paraId="00000040">
      <w:pPr>
        <w:spacing w:after="269" w:lineRule="auto"/>
        <w:ind w:left="120" w:firstLine="0"/>
        <w:rPr/>
      </w:pPr>
      <w:r w:rsidDel="00000000" w:rsidR="00000000" w:rsidRPr="00000000">
        <w:rPr>
          <w:rFonts w:ascii="Times New Roman" w:cs="Times New Roman" w:eastAsia="Times New Roman" w:hAnsi="Times New Roman"/>
          <w:color w:val="000000"/>
          <w:rtl w:val="0"/>
        </w:rPr>
        <w:t xml:space="preserve">Feedback: </w:t>
      </w:r>
      <w:r w:rsidDel="00000000" w:rsidR="00000000" w:rsidRPr="00000000">
        <w:rPr>
          <w:rtl w:val="0"/>
        </w:rPr>
        <w:t xml:space="preserve">Kami mendorong Anda untuk menyelesaikan aktivitas ini guna mempraktikkan apa yang telah Anda pelajari tentang </w:t>
      </w:r>
      <w:r w:rsidDel="00000000" w:rsidR="00000000" w:rsidRPr="00000000">
        <w:rPr>
          <w:i w:val="1"/>
          <w:rtl w:val="0"/>
        </w:rPr>
        <w:t xml:space="preserve">Work Breakdown Structure</w:t>
      </w:r>
      <w:r w:rsidDel="00000000" w:rsidR="00000000" w:rsidRPr="00000000">
        <w:rPr>
          <w:rtl w:val="0"/>
        </w:rPr>
        <w:t xml:space="preserve">. WBS membantu manajer proyek untuk menguraikan </w:t>
      </w:r>
      <w:r w:rsidDel="00000000" w:rsidR="00000000" w:rsidRPr="00000000">
        <w:rPr>
          <w:i w:val="1"/>
          <w:rtl w:val="0"/>
        </w:rPr>
        <w:t xml:space="preserve">milestone </w:t>
      </w:r>
      <w:r w:rsidDel="00000000" w:rsidR="00000000" w:rsidRPr="00000000">
        <w:rPr>
          <w:rtl w:val="0"/>
        </w:rPr>
        <w:t xml:space="preserve">dan mengorganisir tugas. Silakan kembali dan selesaikan aktivitas ini sebelum beralih ke kuis.</w:t>
      </w:r>
    </w:p>
    <w:p w:rsidR="00000000" w:rsidDel="00000000" w:rsidP="00000000" w:rsidRDefault="00000000" w:rsidRPr="00000000" w14:paraId="00000041">
      <w:pPr>
        <w:spacing w:after="269" w:lineRule="auto"/>
        <w:ind w:left="120" w:firstLine="0"/>
        <w:rPr/>
      </w:pPr>
      <w:r w:rsidDel="00000000" w:rsidR="00000000" w:rsidRPr="00000000">
        <w:rPr>
          <w:rFonts w:ascii="Times New Roman" w:cs="Times New Roman" w:eastAsia="Times New Roman" w:hAnsi="Times New Roman"/>
          <w:b w:val="1"/>
          <w:color w:val="000000"/>
          <w:rtl w:val="0"/>
        </w:rPr>
        <w:t xml:space="preserve">Question 2 - multiple choice, shuffle</w:t>
      </w:r>
      <w:r w:rsidDel="00000000" w:rsidR="00000000" w:rsidRPr="00000000">
        <w:rPr>
          <w:rtl w:val="0"/>
        </w:rPr>
      </w:r>
    </w:p>
    <w:p w:rsidR="00000000" w:rsidDel="00000000" w:rsidP="00000000" w:rsidRDefault="00000000" w:rsidRPr="00000000" w14:paraId="00000042">
      <w:pPr>
        <w:spacing w:after="269" w:lineRule="auto"/>
        <w:ind w:left="120" w:firstLine="0"/>
        <w:rPr/>
      </w:pPr>
      <w:r w:rsidDel="00000000" w:rsidR="00000000" w:rsidRPr="00000000">
        <w:rPr>
          <w:rtl w:val="0"/>
        </w:rPr>
        <w:t xml:space="preserve">Bagaimana diagram dan </w:t>
      </w:r>
      <w:r w:rsidDel="00000000" w:rsidR="00000000" w:rsidRPr="00000000">
        <w:rPr>
          <w:i w:val="1"/>
          <w:rtl w:val="0"/>
        </w:rPr>
        <w:t xml:space="preserve">spreadsheet</w:t>
      </w:r>
      <w:r w:rsidDel="00000000" w:rsidR="00000000" w:rsidRPr="00000000">
        <w:rPr>
          <w:rtl w:val="0"/>
        </w:rPr>
        <w:t xml:space="preserve"> WBS membantu Anda mengembangkan dan meluncurkan program Operasi dan Pelatihan untuk Plant Pals?</w:t>
      </w:r>
    </w:p>
    <w:p w:rsidR="00000000" w:rsidDel="00000000" w:rsidP="00000000" w:rsidRDefault="00000000" w:rsidRPr="00000000" w14:paraId="00000043">
      <w:pPr>
        <w:spacing w:after="269" w:lineRule="auto"/>
        <w:ind w:left="120" w:firstLine="0"/>
        <w:rPr/>
      </w:pPr>
      <w:r w:rsidDel="00000000" w:rsidR="00000000" w:rsidRPr="00000000">
        <w:rPr>
          <w:rtl w:val="0"/>
        </w:rPr>
        <w:t xml:space="preserve">*A: Memperjelas tugas yang perlu diselesaikan tim untuk mencapai </w:t>
      </w:r>
      <w:r w:rsidDel="00000000" w:rsidR="00000000" w:rsidRPr="00000000">
        <w:rPr>
          <w:i w:val="1"/>
          <w:rtl w:val="0"/>
        </w:rPr>
        <w:t xml:space="preserve">milestone</w:t>
      </w:r>
      <w:r w:rsidDel="00000000" w:rsidR="00000000" w:rsidRPr="00000000">
        <w:rPr>
          <w:rtl w:val="0"/>
        </w:rPr>
        <w:t xml:space="preserve"> proyek</w:t>
      </w:r>
    </w:p>
    <w:p w:rsidR="00000000" w:rsidDel="00000000" w:rsidP="00000000" w:rsidRDefault="00000000" w:rsidRPr="00000000" w14:paraId="00000044">
      <w:pPr>
        <w:spacing w:after="269" w:lineRule="auto"/>
        <w:ind w:left="120" w:firstLine="0"/>
        <w:rPr/>
      </w:pPr>
      <w:r w:rsidDel="00000000" w:rsidR="00000000" w:rsidRPr="00000000">
        <w:rPr>
          <w:rFonts w:ascii="Times New Roman" w:cs="Times New Roman" w:eastAsia="Times New Roman" w:hAnsi="Times New Roman"/>
          <w:color w:val="000000"/>
          <w:rtl w:val="0"/>
        </w:rPr>
        <w:t xml:space="preserve">Feedback: </w:t>
      </w:r>
      <w:r w:rsidDel="00000000" w:rsidR="00000000" w:rsidRPr="00000000">
        <w:rPr>
          <w:rtl w:val="0"/>
        </w:rPr>
        <w:t xml:space="preserve">Diagram dan </w:t>
      </w:r>
      <w:r w:rsidDel="00000000" w:rsidR="00000000" w:rsidRPr="00000000">
        <w:rPr>
          <w:i w:val="1"/>
          <w:rtl w:val="0"/>
        </w:rPr>
        <w:t xml:space="preserve">spreadsheet</w:t>
      </w:r>
      <w:r w:rsidDel="00000000" w:rsidR="00000000" w:rsidRPr="00000000">
        <w:rPr>
          <w:rtl w:val="0"/>
        </w:rPr>
        <w:t xml:space="preserve"> WBS membantu menguraikan </w:t>
      </w:r>
      <w:r w:rsidDel="00000000" w:rsidR="00000000" w:rsidRPr="00000000">
        <w:rPr>
          <w:i w:val="1"/>
          <w:rtl w:val="0"/>
        </w:rPr>
        <w:t xml:space="preserve">milestone</w:t>
      </w:r>
      <w:r w:rsidDel="00000000" w:rsidR="00000000" w:rsidRPr="00000000">
        <w:rPr>
          <w:rtl w:val="0"/>
        </w:rPr>
        <w:t xml:space="preserve"> besar menjadi tugas yang dapat dikelola dan diserahkan kepada setiap anggota tim.</w:t>
      </w:r>
    </w:p>
    <w:p w:rsidR="00000000" w:rsidDel="00000000" w:rsidP="00000000" w:rsidRDefault="00000000" w:rsidRPr="00000000" w14:paraId="00000045">
      <w:pPr>
        <w:spacing w:after="269" w:lineRule="auto"/>
        <w:ind w:left="120" w:firstLine="0"/>
        <w:rPr/>
      </w:pPr>
      <w:r w:rsidDel="00000000" w:rsidR="00000000" w:rsidRPr="00000000">
        <w:rPr>
          <w:rtl w:val="0"/>
        </w:rPr>
        <w:t xml:space="preserve">B: Menyusun biaya proyek secara detail, sehingga pengeluaran Anda tidak melebihi anggaran</w:t>
      </w:r>
    </w:p>
    <w:p w:rsidR="00000000" w:rsidDel="00000000" w:rsidP="00000000" w:rsidRDefault="00000000" w:rsidRPr="00000000" w14:paraId="00000046">
      <w:pPr>
        <w:spacing w:after="269" w:lineRule="auto"/>
        <w:ind w:left="120" w:firstLine="0"/>
        <w:rPr/>
      </w:pPr>
      <w:r w:rsidDel="00000000" w:rsidR="00000000" w:rsidRPr="00000000">
        <w:rPr>
          <w:rFonts w:ascii="Times New Roman" w:cs="Times New Roman" w:eastAsia="Times New Roman" w:hAnsi="Times New Roman"/>
          <w:color w:val="000000"/>
          <w:rtl w:val="0"/>
        </w:rPr>
        <w:t xml:space="preserve">Feedback: </w:t>
      </w:r>
      <w:r w:rsidDel="00000000" w:rsidR="00000000" w:rsidRPr="00000000">
        <w:rPr>
          <w:rtl w:val="0"/>
        </w:rPr>
        <w:t xml:space="preserve">Anggaran proyek bukan bagian dari diagram dan </w:t>
      </w:r>
      <w:r w:rsidDel="00000000" w:rsidR="00000000" w:rsidRPr="00000000">
        <w:rPr>
          <w:i w:val="1"/>
          <w:rtl w:val="0"/>
        </w:rPr>
        <w:t xml:space="preserve">spreadsheet</w:t>
      </w:r>
      <w:r w:rsidDel="00000000" w:rsidR="00000000" w:rsidRPr="00000000">
        <w:rPr>
          <w:rtl w:val="0"/>
        </w:rPr>
        <w:t xml:space="preserve"> WBS. Pertimbangkan bagaimana dokumen ini dapat membantu tim Anda menyelesaikan tugasnya.</w:t>
      </w:r>
    </w:p>
    <w:p w:rsidR="00000000" w:rsidDel="00000000" w:rsidP="00000000" w:rsidRDefault="00000000" w:rsidRPr="00000000" w14:paraId="00000047">
      <w:pPr>
        <w:spacing w:after="269" w:lineRule="auto"/>
        <w:ind w:left="120" w:firstLine="0"/>
        <w:rPr/>
      </w:pPr>
      <w:r w:rsidDel="00000000" w:rsidR="00000000" w:rsidRPr="00000000">
        <w:rPr>
          <w:rtl w:val="0"/>
        </w:rPr>
        <w:t xml:space="preserve">C: Membantu Anda merekrut anggota tim dengan keterampilan yang tepat untuk proyek tersebut </w:t>
      </w:r>
    </w:p>
    <w:p w:rsidR="00000000" w:rsidDel="00000000" w:rsidP="00000000" w:rsidRDefault="00000000" w:rsidRPr="00000000" w14:paraId="00000048">
      <w:pPr>
        <w:spacing w:after="269" w:lineRule="auto"/>
        <w:ind w:left="120" w:firstLine="0"/>
        <w:rPr/>
      </w:pPr>
      <w:r w:rsidDel="00000000" w:rsidR="00000000" w:rsidRPr="00000000">
        <w:rPr>
          <w:rFonts w:ascii="Times New Roman" w:cs="Times New Roman" w:eastAsia="Times New Roman" w:hAnsi="Times New Roman"/>
          <w:color w:val="000000"/>
          <w:rtl w:val="0"/>
        </w:rPr>
        <w:t xml:space="preserve">Feedback: </w:t>
      </w:r>
      <w:r w:rsidDel="00000000" w:rsidR="00000000" w:rsidRPr="00000000">
        <w:rPr>
          <w:rtl w:val="0"/>
        </w:rPr>
        <w:t xml:space="preserve">Anda harus memilih anggota tim proyek sebelum membuat diagram dan </w:t>
      </w:r>
      <w:r w:rsidDel="00000000" w:rsidR="00000000" w:rsidRPr="00000000">
        <w:rPr>
          <w:i w:val="1"/>
          <w:rtl w:val="0"/>
        </w:rPr>
        <w:t xml:space="preserve">spreadsheet</w:t>
      </w:r>
      <w:r w:rsidDel="00000000" w:rsidR="00000000" w:rsidRPr="00000000">
        <w:rPr>
          <w:rtl w:val="0"/>
        </w:rPr>
        <w:t xml:space="preserve"> WBS.</w:t>
      </w:r>
    </w:p>
    <w:p w:rsidR="00000000" w:rsidDel="00000000" w:rsidP="00000000" w:rsidRDefault="00000000" w:rsidRPr="00000000" w14:paraId="00000049">
      <w:pPr>
        <w:spacing w:after="269" w:lineRule="auto"/>
        <w:ind w:left="120" w:firstLine="0"/>
        <w:rPr/>
      </w:pPr>
      <w:r w:rsidDel="00000000" w:rsidR="00000000" w:rsidRPr="00000000">
        <w:rPr>
          <w:rtl w:val="0"/>
        </w:rPr>
        <w:t xml:space="preserve">D: Memberitahu pelanggan tentang hal-hal yang ditawarkan oleh layanan baru</w:t>
      </w:r>
    </w:p>
    <w:p w:rsidR="00000000" w:rsidDel="00000000" w:rsidP="00000000" w:rsidRDefault="00000000" w:rsidRPr="00000000" w14:paraId="0000004A">
      <w:pPr>
        <w:spacing w:after="269" w:lineRule="auto"/>
        <w:ind w:left="120" w:firstLine="0"/>
        <w:rPr/>
      </w:pPr>
      <w:r w:rsidDel="00000000" w:rsidR="00000000" w:rsidRPr="00000000">
        <w:rPr>
          <w:rFonts w:ascii="Times New Roman" w:cs="Times New Roman" w:eastAsia="Times New Roman" w:hAnsi="Times New Roman"/>
          <w:color w:val="000000"/>
          <w:rtl w:val="0"/>
        </w:rPr>
        <w:t xml:space="preserve">Feedback: </w:t>
      </w:r>
      <w:r w:rsidDel="00000000" w:rsidR="00000000" w:rsidRPr="00000000">
        <w:rPr>
          <w:rtl w:val="0"/>
        </w:rPr>
        <w:t xml:space="preserve">Menghubungi pelanggan bukan bagian dari diagram dan </w:t>
      </w:r>
      <w:r w:rsidDel="00000000" w:rsidR="00000000" w:rsidRPr="00000000">
        <w:rPr>
          <w:i w:val="1"/>
          <w:rtl w:val="0"/>
        </w:rPr>
        <w:t xml:space="preserve">spreadsheet</w:t>
      </w:r>
      <w:r w:rsidDel="00000000" w:rsidR="00000000" w:rsidRPr="00000000">
        <w:rPr>
          <w:rtl w:val="0"/>
        </w:rPr>
        <w:t xml:space="preserve"> WBS. Pertimbangkan bagaimana dokumen ini dapat membantu tim Anda menyelesaikan tugasnya.</w:t>
      </w:r>
    </w:p>
    <w:p w:rsidR="00000000" w:rsidDel="00000000" w:rsidP="00000000" w:rsidRDefault="00000000" w:rsidRPr="00000000" w14:paraId="0000004B">
      <w:pPr>
        <w:spacing w:after="269" w:lineRule="auto"/>
        <w:ind w:left="120" w:firstLine="0"/>
        <w:rPr/>
      </w:pPr>
      <w:r w:rsidDel="00000000" w:rsidR="00000000" w:rsidRPr="00000000">
        <w:rPr>
          <w:rFonts w:ascii="Times New Roman" w:cs="Times New Roman" w:eastAsia="Times New Roman" w:hAnsi="Times New Roman"/>
          <w:b w:val="1"/>
          <w:color w:val="000000"/>
          <w:rtl w:val="0"/>
        </w:rPr>
        <w:t xml:space="preserve">Question 3 - multiple choice, shuffle</w:t>
      </w:r>
      <w:r w:rsidDel="00000000" w:rsidR="00000000" w:rsidRPr="00000000">
        <w:rPr>
          <w:rtl w:val="0"/>
        </w:rPr>
      </w:r>
    </w:p>
    <w:p w:rsidR="00000000" w:rsidDel="00000000" w:rsidP="00000000" w:rsidRDefault="00000000" w:rsidRPr="00000000" w14:paraId="0000004C">
      <w:pPr>
        <w:spacing w:after="269" w:lineRule="auto"/>
        <w:ind w:left="120" w:firstLine="0"/>
        <w:rPr/>
      </w:pPr>
      <w:r w:rsidDel="00000000" w:rsidR="00000000" w:rsidRPr="00000000">
        <w:rPr>
          <w:rtl w:val="0"/>
        </w:rPr>
        <w:t xml:space="preserve">Anggota tim mana yang Anda pilih untuk melaksanakan tugas “mengawasi vendor ketika memasang peralatan pemenuhan pesanan”?</w:t>
      </w:r>
    </w:p>
    <w:p w:rsidR="00000000" w:rsidDel="00000000" w:rsidP="00000000" w:rsidRDefault="00000000" w:rsidRPr="00000000" w14:paraId="0000004D">
      <w:pPr>
        <w:spacing w:after="269" w:lineRule="auto"/>
        <w:ind w:left="120" w:firstLine="0"/>
        <w:rPr/>
      </w:pPr>
      <w:r w:rsidDel="00000000" w:rsidR="00000000" w:rsidRPr="00000000">
        <w:rPr>
          <w:rtl w:val="0"/>
        </w:rPr>
        <w:t xml:space="preserve">A: Manajer Pelatihan</w:t>
      </w:r>
    </w:p>
    <w:p w:rsidR="00000000" w:rsidDel="00000000" w:rsidP="00000000" w:rsidRDefault="00000000" w:rsidRPr="00000000" w14:paraId="0000004E">
      <w:pPr>
        <w:spacing w:after="269" w:lineRule="auto"/>
        <w:ind w:left="120" w:firstLine="0"/>
        <w:rPr/>
      </w:pPr>
      <w:r w:rsidDel="00000000" w:rsidR="00000000" w:rsidRPr="00000000">
        <w:rPr>
          <w:rFonts w:ascii="Times New Roman" w:cs="Times New Roman" w:eastAsia="Times New Roman" w:hAnsi="Times New Roman"/>
          <w:color w:val="000000"/>
          <w:rtl w:val="0"/>
        </w:rPr>
        <w:t xml:space="preserve">Feedback: </w:t>
      </w:r>
      <w:r w:rsidDel="00000000" w:rsidR="00000000" w:rsidRPr="00000000">
        <w:rPr>
          <w:rtl w:val="0"/>
        </w:rPr>
        <w:t xml:space="preserve">Manajer Pelatihan tidak mengawasi pemasangan peralatan. Pertimbangkan anggota tim mana yang memastikan peralatan berfungsi.</w:t>
      </w:r>
    </w:p>
    <w:p w:rsidR="00000000" w:rsidDel="00000000" w:rsidP="00000000" w:rsidRDefault="00000000" w:rsidRPr="00000000" w14:paraId="0000004F">
      <w:pPr>
        <w:spacing w:after="269" w:lineRule="auto"/>
        <w:ind w:left="120" w:firstLine="0"/>
        <w:rPr/>
      </w:pPr>
      <w:r w:rsidDel="00000000" w:rsidR="00000000" w:rsidRPr="00000000">
        <w:rPr>
          <w:rtl w:val="0"/>
        </w:rPr>
        <w:t xml:space="preserve">B: Spesialis SDM</w:t>
      </w:r>
    </w:p>
    <w:p w:rsidR="00000000" w:rsidDel="00000000" w:rsidP="00000000" w:rsidRDefault="00000000" w:rsidRPr="00000000" w14:paraId="00000050">
      <w:pPr>
        <w:spacing w:after="269" w:lineRule="auto"/>
        <w:ind w:left="120" w:firstLine="0"/>
        <w:rPr/>
      </w:pPr>
      <w:r w:rsidDel="00000000" w:rsidR="00000000" w:rsidRPr="00000000">
        <w:rPr>
          <w:rFonts w:ascii="Times New Roman" w:cs="Times New Roman" w:eastAsia="Times New Roman" w:hAnsi="Times New Roman"/>
          <w:color w:val="000000"/>
          <w:rtl w:val="0"/>
        </w:rPr>
        <w:t xml:space="preserve">Feedback: </w:t>
      </w:r>
      <w:r w:rsidDel="00000000" w:rsidR="00000000" w:rsidRPr="00000000">
        <w:rPr>
          <w:rtl w:val="0"/>
        </w:rPr>
        <w:t xml:space="preserve">Spesialis SDM tidak mengawasi pemasangan peralatan. Pertimbangkan anggota tim mana yang memastikan peralatan berfungsi.</w:t>
      </w:r>
    </w:p>
    <w:p w:rsidR="00000000" w:rsidDel="00000000" w:rsidP="00000000" w:rsidRDefault="00000000" w:rsidRPr="00000000" w14:paraId="00000051">
      <w:pPr>
        <w:spacing w:after="269" w:lineRule="auto"/>
        <w:ind w:left="120" w:firstLine="0"/>
        <w:rPr/>
      </w:pPr>
      <w:r w:rsidDel="00000000" w:rsidR="00000000" w:rsidRPr="00000000">
        <w:rPr>
          <w:rtl w:val="0"/>
        </w:rPr>
        <w:t xml:space="preserve">*C: Direktur Pemenuhan Pesanan</w:t>
      </w:r>
    </w:p>
    <w:p w:rsidR="00000000" w:rsidDel="00000000" w:rsidP="00000000" w:rsidRDefault="00000000" w:rsidRPr="00000000" w14:paraId="00000052">
      <w:pPr>
        <w:spacing w:after="269" w:lineRule="auto"/>
        <w:ind w:left="120" w:firstLine="0"/>
        <w:rPr/>
      </w:pPr>
      <w:r w:rsidDel="00000000" w:rsidR="00000000" w:rsidRPr="00000000">
        <w:rPr>
          <w:rFonts w:ascii="Times New Roman" w:cs="Times New Roman" w:eastAsia="Times New Roman" w:hAnsi="Times New Roman"/>
          <w:color w:val="000000"/>
          <w:rtl w:val="0"/>
        </w:rPr>
        <w:t xml:space="preserve">Feedback: </w:t>
      </w:r>
      <w:r w:rsidDel="00000000" w:rsidR="00000000" w:rsidRPr="00000000">
        <w:rPr>
          <w:rtl w:val="0"/>
        </w:rPr>
        <w:t xml:space="preserve">Direktur Pemenuhan Pesanan memastikan peralatan berfungsi, sehingga mereka harus mengawasi pemasangannya.</w:t>
      </w:r>
    </w:p>
    <w:p w:rsidR="00000000" w:rsidDel="00000000" w:rsidP="00000000" w:rsidRDefault="00000000" w:rsidRPr="00000000" w14:paraId="00000053">
      <w:pPr>
        <w:spacing w:after="269" w:lineRule="auto"/>
        <w:ind w:left="120" w:firstLine="0"/>
        <w:rPr/>
      </w:pPr>
      <w:r w:rsidDel="00000000" w:rsidR="00000000" w:rsidRPr="00000000">
        <w:rPr>
          <w:rtl w:val="0"/>
        </w:rPr>
        <w:t xml:space="preserve">D: Analis Keuangan</w:t>
      </w:r>
    </w:p>
    <w:p w:rsidR="00000000" w:rsidDel="00000000" w:rsidP="00000000" w:rsidRDefault="00000000" w:rsidRPr="00000000" w14:paraId="00000054">
      <w:pPr>
        <w:spacing w:after="269" w:lineRule="auto"/>
        <w:ind w:left="120" w:firstLine="0"/>
        <w:rPr/>
      </w:pPr>
      <w:r w:rsidDel="00000000" w:rsidR="00000000" w:rsidRPr="00000000">
        <w:rPr>
          <w:rFonts w:ascii="Times New Roman" w:cs="Times New Roman" w:eastAsia="Times New Roman" w:hAnsi="Times New Roman"/>
          <w:color w:val="000000"/>
          <w:rtl w:val="0"/>
        </w:rPr>
        <w:t xml:space="preserve">Feedback: </w:t>
      </w:r>
      <w:r w:rsidDel="00000000" w:rsidR="00000000" w:rsidRPr="00000000">
        <w:rPr>
          <w:rtl w:val="0"/>
        </w:rPr>
        <w:t xml:space="preserve">Analis Keuangan tidak mengawasi pemasangan peralatan. Pertimbangkan anggota tim mana yang memastikan peralatan berfungsi.</w:t>
      </w:r>
    </w:p>
    <w:p w:rsidR="00000000" w:rsidDel="00000000" w:rsidP="00000000" w:rsidRDefault="00000000" w:rsidRPr="00000000" w14:paraId="00000055">
      <w:pPr>
        <w:spacing w:after="269" w:lineRule="auto"/>
        <w:ind w:left="120" w:firstLine="0"/>
        <w:rPr/>
      </w:pPr>
      <w:r w:rsidDel="00000000" w:rsidR="00000000" w:rsidRPr="00000000">
        <w:rPr>
          <w:rFonts w:ascii="Times New Roman" w:cs="Times New Roman" w:eastAsia="Times New Roman" w:hAnsi="Times New Roman"/>
          <w:b w:val="1"/>
          <w:color w:val="000000"/>
          <w:rtl w:val="0"/>
        </w:rPr>
        <w:t xml:space="preserve">Question 4 - multiple choice, shuffle</w:t>
      </w:r>
      <w:r w:rsidDel="00000000" w:rsidR="00000000" w:rsidRPr="00000000">
        <w:rPr>
          <w:rtl w:val="0"/>
        </w:rPr>
      </w:r>
    </w:p>
    <w:p w:rsidR="00000000" w:rsidDel="00000000" w:rsidP="00000000" w:rsidRDefault="00000000" w:rsidRPr="00000000" w14:paraId="00000056">
      <w:pPr>
        <w:spacing w:after="269" w:lineRule="auto"/>
        <w:ind w:left="120" w:firstLine="0"/>
        <w:rPr/>
      </w:pPr>
      <w:r w:rsidDel="00000000" w:rsidR="00000000" w:rsidRPr="00000000">
        <w:rPr>
          <w:rtl w:val="0"/>
        </w:rPr>
        <w:t xml:space="preserve">Anggota tim mana yang Anda pilih untuk melaksanakan tugas "melatih karyawan untuk menggunakan perangkat lunak dan peralatan"?</w:t>
      </w:r>
    </w:p>
    <w:p w:rsidR="00000000" w:rsidDel="00000000" w:rsidP="00000000" w:rsidRDefault="00000000" w:rsidRPr="00000000" w14:paraId="00000057">
      <w:pPr>
        <w:spacing w:after="269" w:lineRule="auto"/>
        <w:ind w:left="120" w:firstLine="0"/>
        <w:rPr/>
      </w:pPr>
      <w:r w:rsidDel="00000000" w:rsidR="00000000" w:rsidRPr="00000000">
        <w:rPr>
          <w:rtl w:val="0"/>
        </w:rPr>
        <w:t xml:space="preserve">*A: Manajer Pelatihan</w:t>
      </w:r>
    </w:p>
    <w:p w:rsidR="00000000" w:rsidDel="00000000" w:rsidP="00000000" w:rsidRDefault="00000000" w:rsidRPr="00000000" w14:paraId="00000058">
      <w:pPr>
        <w:spacing w:after="269" w:lineRule="auto"/>
        <w:ind w:left="120" w:firstLine="0"/>
        <w:rPr/>
      </w:pPr>
      <w:r w:rsidDel="00000000" w:rsidR="00000000" w:rsidRPr="00000000">
        <w:rPr>
          <w:rFonts w:ascii="Times New Roman" w:cs="Times New Roman" w:eastAsia="Times New Roman" w:hAnsi="Times New Roman"/>
          <w:color w:val="000000"/>
          <w:rtl w:val="0"/>
        </w:rPr>
        <w:t xml:space="preserve">Feedback: </w:t>
      </w:r>
      <w:r w:rsidDel="00000000" w:rsidR="00000000" w:rsidRPr="00000000">
        <w:rPr>
          <w:rtl w:val="0"/>
        </w:rPr>
        <w:t xml:space="preserve">Manajer Pelatihan menjalankan program pelatihan mengenai protokol yang telah ditetapkan.</w:t>
      </w:r>
    </w:p>
    <w:p w:rsidR="00000000" w:rsidDel="00000000" w:rsidP="00000000" w:rsidRDefault="00000000" w:rsidRPr="00000000" w14:paraId="00000059">
      <w:pPr>
        <w:spacing w:after="269" w:lineRule="auto"/>
        <w:ind w:left="120" w:firstLine="0"/>
        <w:rPr/>
      </w:pPr>
      <w:r w:rsidDel="00000000" w:rsidR="00000000" w:rsidRPr="00000000">
        <w:rPr>
          <w:rtl w:val="0"/>
        </w:rPr>
        <w:t xml:space="preserve">B: Spesialis SDM</w:t>
      </w:r>
    </w:p>
    <w:p w:rsidR="00000000" w:rsidDel="00000000" w:rsidP="00000000" w:rsidRDefault="00000000" w:rsidRPr="00000000" w14:paraId="0000005A">
      <w:pPr>
        <w:spacing w:after="269" w:lineRule="auto"/>
        <w:ind w:left="120" w:firstLine="0"/>
        <w:rPr/>
      </w:pPr>
      <w:r w:rsidDel="00000000" w:rsidR="00000000" w:rsidRPr="00000000">
        <w:rPr>
          <w:rFonts w:ascii="Times New Roman" w:cs="Times New Roman" w:eastAsia="Times New Roman" w:hAnsi="Times New Roman"/>
          <w:color w:val="000000"/>
          <w:rtl w:val="0"/>
        </w:rPr>
        <w:t xml:space="preserve">Feedback: </w:t>
      </w:r>
      <w:r w:rsidDel="00000000" w:rsidR="00000000" w:rsidRPr="00000000">
        <w:rPr>
          <w:rtl w:val="0"/>
        </w:rPr>
        <w:t xml:space="preserve">Spesialis Personalia mengembangkan sesi pelatihan, tetapi bukan yang menjalankan pelatihannya. Pertimbangkan anggota tim mana yang melakukan pelatihan karyawan.</w:t>
      </w:r>
    </w:p>
    <w:p w:rsidR="00000000" w:rsidDel="00000000" w:rsidP="00000000" w:rsidRDefault="00000000" w:rsidRPr="00000000" w14:paraId="0000005B">
      <w:pPr>
        <w:spacing w:after="269" w:lineRule="auto"/>
        <w:ind w:left="120" w:firstLine="0"/>
        <w:rPr/>
      </w:pPr>
      <w:r w:rsidDel="00000000" w:rsidR="00000000" w:rsidRPr="00000000">
        <w:rPr>
          <w:rtl w:val="0"/>
        </w:rPr>
        <w:t xml:space="preserve">C: Penguji Jaminan Mutu</w:t>
      </w:r>
    </w:p>
    <w:p w:rsidR="00000000" w:rsidDel="00000000" w:rsidP="00000000" w:rsidRDefault="00000000" w:rsidRPr="00000000" w14:paraId="0000005C">
      <w:pPr>
        <w:spacing w:after="269" w:lineRule="auto"/>
        <w:ind w:left="120" w:firstLine="0"/>
        <w:rPr/>
      </w:pPr>
      <w:r w:rsidDel="00000000" w:rsidR="00000000" w:rsidRPr="00000000">
        <w:rPr>
          <w:rFonts w:ascii="Times New Roman" w:cs="Times New Roman" w:eastAsia="Times New Roman" w:hAnsi="Times New Roman"/>
          <w:color w:val="000000"/>
          <w:rtl w:val="0"/>
        </w:rPr>
        <w:t xml:space="preserve">Feedback: </w:t>
      </w:r>
      <w:r w:rsidDel="00000000" w:rsidR="00000000" w:rsidRPr="00000000">
        <w:rPr>
          <w:rtl w:val="0"/>
        </w:rPr>
        <w:t xml:space="preserve">Penguji Jaminan Mutu bertanggung jawab memastikan kualitas produk dan menentukan protokol keselamatan. Pertimbangkan anggota tim mana yang melakukan pelatihan karyawan.</w:t>
      </w:r>
    </w:p>
    <w:p w:rsidR="00000000" w:rsidDel="00000000" w:rsidP="00000000" w:rsidRDefault="00000000" w:rsidRPr="00000000" w14:paraId="0000005D">
      <w:pPr>
        <w:spacing w:after="269" w:lineRule="auto"/>
        <w:ind w:left="120" w:firstLine="0"/>
        <w:rPr/>
      </w:pPr>
      <w:r w:rsidDel="00000000" w:rsidR="00000000" w:rsidRPr="00000000">
        <w:rPr>
          <w:rtl w:val="0"/>
        </w:rPr>
        <w:t xml:space="preserve">D: Direktur Pemenuhan Pesanan</w:t>
      </w:r>
    </w:p>
    <w:p w:rsidR="00000000" w:rsidDel="00000000" w:rsidP="00000000" w:rsidRDefault="00000000" w:rsidRPr="00000000" w14:paraId="0000005E">
      <w:pPr>
        <w:spacing w:after="269" w:lineRule="auto"/>
        <w:ind w:left="120" w:firstLine="0"/>
        <w:rPr/>
      </w:pPr>
      <w:r w:rsidDel="00000000" w:rsidR="00000000" w:rsidRPr="00000000">
        <w:rPr>
          <w:rFonts w:ascii="Times New Roman" w:cs="Times New Roman" w:eastAsia="Times New Roman" w:hAnsi="Times New Roman"/>
          <w:color w:val="000000"/>
          <w:rtl w:val="0"/>
        </w:rPr>
        <w:t xml:space="preserve">Feedback: </w:t>
      </w:r>
      <w:r w:rsidDel="00000000" w:rsidR="00000000" w:rsidRPr="00000000">
        <w:rPr>
          <w:rtl w:val="0"/>
        </w:rPr>
        <w:t xml:space="preserve">Direktur Pemenuhan Pesanan bertanggung jawab mencari bahan dan memastikan proses pengiriman dilaksanakan dengan benar. Pertimbangkan anggota tim mana yang melakukan pelatihan karyawan.</w:t>
      </w:r>
    </w:p>
    <w:p w:rsidR="00000000" w:rsidDel="00000000" w:rsidP="00000000" w:rsidRDefault="00000000" w:rsidRPr="00000000" w14:paraId="0000005F">
      <w:pPr>
        <w:spacing w:after="269" w:lineRule="auto"/>
        <w:ind w:left="120" w:firstLine="0"/>
        <w:rPr/>
      </w:pPr>
      <w:r w:rsidDel="00000000" w:rsidR="00000000" w:rsidRPr="00000000">
        <w:rPr>
          <w:rFonts w:ascii="Times New Roman" w:cs="Times New Roman" w:eastAsia="Times New Roman" w:hAnsi="Times New Roman"/>
          <w:b w:val="1"/>
          <w:color w:val="000000"/>
          <w:rtl w:val="0"/>
        </w:rPr>
        <w:t xml:space="preserve">Question 5 - checkbox, shuffle, partial credit</w:t>
      </w:r>
      <w:r w:rsidDel="00000000" w:rsidR="00000000" w:rsidRPr="00000000">
        <w:rPr>
          <w:rtl w:val="0"/>
        </w:rPr>
      </w:r>
    </w:p>
    <w:p w:rsidR="00000000" w:rsidDel="00000000" w:rsidP="00000000" w:rsidRDefault="00000000" w:rsidRPr="00000000" w14:paraId="00000060">
      <w:pPr>
        <w:spacing w:after="269" w:lineRule="auto"/>
        <w:ind w:left="120" w:firstLine="0"/>
        <w:rPr/>
      </w:pPr>
      <w:r w:rsidDel="00000000" w:rsidR="00000000" w:rsidRPr="00000000">
        <w:rPr>
          <w:rtl w:val="0"/>
        </w:rPr>
        <w:t xml:space="preserve">Manakah dari tugas tambahan berikut yang sesuai untuk </w:t>
      </w:r>
      <w:r w:rsidDel="00000000" w:rsidR="00000000" w:rsidRPr="00000000">
        <w:rPr>
          <w:i w:val="1"/>
          <w:rtl w:val="0"/>
        </w:rPr>
        <w:t xml:space="preserve">milestone</w:t>
      </w:r>
      <w:r w:rsidDel="00000000" w:rsidR="00000000" w:rsidRPr="00000000">
        <w:rPr>
          <w:rtl w:val="0"/>
        </w:rPr>
        <w:t xml:space="preserve"> "membuat rencana pengiriman dan logistik pabrik"? Pilih semua jawaban yang menurut Anda benar.</w:t>
      </w:r>
    </w:p>
    <w:p w:rsidR="00000000" w:rsidDel="00000000" w:rsidP="00000000" w:rsidRDefault="00000000" w:rsidRPr="00000000" w14:paraId="00000061">
      <w:pPr>
        <w:spacing w:after="269" w:lineRule="auto"/>
        <w:ind w:left="120" w:firstLine="0"/>
        <w:rPr/>
      </w:pPr>
      <w:r w:rsidDel="00000000" w:rsidR="00000000" w:rsidRPr="00000000">
        <w:rPr>
          <w:rtl w:val="0"/>
        </w:rPr>
        <w:t xml:space="preserve">*A: Membeli truk pengiriman</w:t>
      </w:r>
    </w:p>
    <w:p w:rsidR="00000000" w:rsidDel="00000000" w:rsidP="00000000" w:rsidRDefault="00000000" w:rsidRPr="00000000" w14:paraId="00000062">
      <w:pPr>
        <w:spacing w:after="269" w:lineRule="auto"/>
        <w:ind w:left="120" w:firstLine="0"/>
        <w:rPr/>
      </w:pPr>
      <w:r w:rsidDel="00000000" w:rsidR="00000000" w:rsidRPr="00000000">
        <w:rPr>
          <w:rFonts w:ascii="Times New Roman" w:cs="Times New Roman" w:eastAsia="Times New Roman" w:hAnsi="Times New Roman"/>
          <w:color w:val="000000"/>
          <w:rtl w:val="0"/>
        </w:rPr>
        <w:t xml:space="preserve">Feedback: </w:t>
      </w:r>
      <w:r w:rsidDel="00000000" w:rsidR="00000000" w:rsidRPr="00000000">
        <w:rPr>
          <w:rtl w:val="0"/>
        </w:rPr>
        <w:t xml:space="preserve">Karena Anda berencana untuk menyewa sopir pengiriman, membeli truk adalah tugas yang tepat.</w:t>
      </w:r>
    </w:p>
    <w:p w:rsidR="00000000" w:rsidDel="00000000" w:rsidP="00000000" w:rsidRDefault="00000000" w:rsidRPr="00000000" w14:paraId="00000063">
      <w:pPr>
        <w:spacing w:after="269" w:lineRule="auto"/>
        <w:ind w:left="120" w:firstLine="0"/>
        <w:rPr/>
      </w:pPr>
      <w:r w:rsidDel="00000000" w:rsidR="00000000" w:rsidRPr="00000000">
        <w:rPr>
          <w:rtl w:val="0"/>
        </w:rPr>
        <w:t xml:space="preserve">B: Mencari vendor untuk menambah jenis tanaman</w:t>
      </w:r>
    </w:p>
    <w:p w:rsidR="00000000" w:rsidDel="00000000" w:rsidP="00000000" w:rsidRDefault="00000000" w:rsidRPr="00000000" w14:paraId="00000064">
      <w:pPr>
        <w:spacing w:after="269" w:lineRule="auto"/>
        <w:ind w:left="120" w:firstLine="0"/>
        <w:rPr/>
      </w:pPr>
      <w:r w:rsidDel="00000000" w:rsidR="00000000" w:rsidRPr="00000000">
        <w:rPr>
          <w:rFonts w:ascii="Times New Roman" w:cs="Times New Roman" w:eastAsia="Times New Roman" w:hAnsi="Times New Roman"/>
          <w:color w:val="000000"/>
          <w:rtl w:val="0"/>
        </w:rPr>
        <w:t xml:space="preserve">Feedback: </w:t>
      </w:r>
      <w:r w:rsidDel="00000000" w:rsidR="00000000" w:rsidRPr="00000000">
        <w:rPr>
          <w:rtl w:val="0"/>
        </w:rPr>
        <w:t xml:space="preserve">Memperluas jenis tanaman yang tersedia tidak akan menjadi bagian dari rencana pengiriman dan logistik. Pertimbangkan tugas mana yang akan membantu pelanggan mendapatkan tanaman mereka.</w:t>
      </w:r>
    </w:p>
    <w:p w:rsidR="00000000" w:rsidDel="00000000" w:rsidP="00000000" w:rsidRDefault="00000000" w:rsidRPr="00000000" w14:paraId="00000065">
      <w:pPr>
        <w:spacing w:after="269" w:lineRule="auto"/>
        <w:ind w:left="120" w:firstLine="0"/>
        <w:rPr/>
      </w:pPr>
      <w:r w:rsidDel="00000000" w:rsidR="00000000" w:rsidRPr="00000000">
        <w:rPr>
          <w:rtl w:val="0"/>
        </w:rPr>
        <w:t xml:space="preserve">*C: Mempekerjakan karyawan gudang untuk mengemas kiriman</w:t>
      </w:r>
    </w:p>
    <w:p w:rsidR="00000000" w:rsidDel="00000000" w:rsidP="00000000" w:rsidRDefault="00000000" w:rsidRPr="00000000" w14:paraId="00000066">
      <w:pPr>
        <w:spacing w:after="269" w:lineRule="auto"/>
        <w:ind w:left="120" w:firstLine="0"/>
        <w:rPr/>
      </w:pPr>
      <w:r w:rsidDel="00000000" w:rsidR="00000000" w:rsidRPr="00000000">
        <w:rPr>
          <w:rFonts w:ascii="Times New Roman" w:cs="Times New Roman" w:eastAsia="Times New Roman" w:hAnsi="Times New Roman"/>
          <w:color w:val="000000"/>
          <w:rtl w:val="0"/>
        </w:rPr>
        <w:t xml:space="preserve">Feedback: </w:t>
      </w:r>
      <w:r w:rsidDel="00000000" w:rsidR="00000000" w:rsidRPr="00000000">
        <w:rPr>
          <w:rtl w:val="0"/>
        </w:rPr>
        <w:t xml:space="preserve">Karyawan gudang mengemas barang untuk pengiriman, jadi mempekerjakan mereka adalah tugas yang tepat.</w:t>
      </w:r>
    </w:p>
    <w:p w:rsidR="00000000" w:rsidDel="00000000" w:rsidP="00000000" w:rsidRDefault="00000000" w:rsidRPr="00000000" w14:paraId="00000067">
      <w:pPr>
        <w:spacing w:after="269" w:lineRule="auto"/>
        <w:ind w:left="120" w:firstLine="0"/>
        <w:rPr/>
      </w:pPr>
      <w:r w:rsidDel="00000000" w:rsidR="00000000" w:rsidRPr="00000000">
        <w:rPr>
          <w:rtl w:val="0"/>
        </w:rPr>
        <w:t xml:space="preserve">D: Menetapkan protokol layanan pelanggan</w:t>
      </w:r>
    </w:p>
    <w:p w:rsidR="00000000" w:rsidDel="00000000" w:rsidP="00000000" w:rsidRDefault="00000000" w:rsidRPr="00000000" w14:paraId="00000068">
      <w:pPr>
        <w:spacing w:after="269" w:lineRule="auto"/>
        <w:ind w:left="120" w:firstLine="0"/>
        <w:rPr/>
      </w:pPr>
      <w:r w:rsidDel="00000000" w:rsidR="00000000" w:rsidRPr="00000000">
        <w:rPr>
          <w:rFonts w:ascii="Times New Roman" w:cs="Times New Roman" w:eastAsia="Times New Roman" w:hAnsi="Times New Roman"/>
          <w:color w:val="000000"/>
          <w:rtl w:val="0"/>
        </w:rPr>
        <w:t xml:space="preserve">Feedback: </w:t>
      </w:r>
      <w:r w:rsidDel="00000000" w:rsidR="00000000" w:rsidRPr="00000000">
        <w:rPr>
          <w:rtl w:val="0"/>
        </w:rPr>
        <w:t xml:space="preserve">Menetapkan protokol layanan pelanggan tidak akan menjadi bagian dari rencana pengiriman dan logistik. Pertimbangkan tugas mana yang akan membantu pelanggan mendapatkan tanaman mereka.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960" w:hanging="360"/>
      </w:pPr>
      <w:rPr>
        <w:rFonts w:ascii="Noto Sans Symbols" w:cs="Noto Sans Symbols" w:eastAsia="Noto Sans Symbols" w:hAnsi="Noto Sans Symbols"/>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
    <w:lvl w:ilvl="0">
      <w:start w:val="1"/>
      <w:numFmt w:val="bullet"/>
      <w:lvlText w:val="●"/>
      <w:lvlJc w:val="left"/>
      <w:pPr>
        <w:ind w:left="960" w:hanging="360"/>
      </w:pPr>
      <w:rPr>
        <w:rFonts w:ascii="Noto Sans Symbols" w:cs="Noto Sans Symbols" w:eastAsia="Noto Sans Symbols" w:hAnsi="Noto Sans Symbols"/>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
    <w:lvl w:ilvl="0">
      <w:start w:val="1"/>
      <w:numFmt w:val="bullet"/>
      <w:lvlText w:val="●"/>
      <w:lvlJc w:val="left"/>
      <w:pPr>
        <w:ind w:left="960" w:hanging="360"/>
      </w:pPr>
      <w:rPr>
        <w:rFonts w:ascii="Noto Sans Symbols" w:cs="Noto Sans Symbols" w:eastAsia="Noto Sans Symbols" w:hAnsi="Noto Sans Symbols"/>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4">
    <w:lvl w:ilvl="0">
      <w:start w:val="1"/>
      <w:numFmt w:val="bullet"/>
      <w:lvlText w:val="●"/>
      <w:lvlJc w:val="left"/>
      <w:pPr>
        <w:ind w:left="960" w:hanging="360"/>
      </w:pPr>
      <w:rPr>
        <w:rFonts w:ascii="Noto Sans Symbols" w:cs="Noto Sans Symbols" w:eastAsia="Noto Sans Symbols" w:hAnsi="Noto Sans Symbols"/>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5">
    <w:lvl w:ilvl="0">
      <w:start w:val="1"/>
      <w:numFmt w:val="bullet"/>
      <w:lvlText w:val="●"/>
      <w:lvlJc w:val="left"/>
      <w:pPr>
        <w:ind w:left="960" w:hanging="360"/>
      </w:pPr>
      <w:rPr>
        <w:rFonts w:ascii="Noto Sans Symbols" w:cs="Noto Sans Symbols" w:eastAsia="Noto Sans Symbols" w:hAnsi="Noto Sans Symbols"/>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d-ID"/>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libri" w:cs="Calibri" w:eastAsia="Calibri" w:hAnsi="Calibri"/>
      <w:b w:val="1"/>
      <w:color w:val="2f5496"/>
      <w:sz w:val="28"/>
      <w:szCs w:val="28"/>
    </w:rPr>
  </w:style>
  <w:style w:type="paragraph" w:styleId="Heading2">
    <w:name w:val="heading 2"/>
    <w:basedOn w:val="Normal"/>
    <w:next w:val="Normal"/>
    <w:pPr>
      <w:keepNext w:val="1"/>
      <w:keepLines w:val="1"/>
      <w:spacing w:before="200" w:lineRule="auto"/>
    </w:pPr>
    <w:rPr>
      <w:rFonts w:ascii="Calibri" w:cs="Calibri" w:eastAsia="Calibri" w:hAnsi="Calibri"/>
      <w:b w:val="1"/>
      <w:color w:val="4472c4"/>
      <w:sz w:val="26"/>
      <w:szCs w:val="26"/>
    </w:rPr>
  </w:style>
  <w:style w:type="paragraph" w:styleId="Heading3">
    <w:name w:val="heading 3"/>
    <w:basedOn w:val="Normal"/>
    <w:next w:val="Normal"/>
    <w:pPr>
      <w:keepNext w:val="1"/>
      <w:keepLines w:val="1"/>
      <w:spacing w:before="200" w:lineRule="auto"/>
    </w:pPr>
    <w:rPr>
      <w:rFonts w:ascii="Calibri" w:cs="Calibri" w:eastAsia="Calibri" w:hAnsi="Calibri"/>
      <w:b w:val="1"/>
      <w:color w:val="4472c4"/>
    </w:rPr>
  </w:style>
  <w:style w:type="paragraph" w:styleId="Heading4">
    <w:name w:val="heading 4"/>
    <w:basedOn w:val="Normal"/>
    <w:next w:val="Normal"/>
    <w:pPr>
      <w:keepNext w:val="1"/>
      <w:keepLines w:val="1"/>
      <w:spacing w:before="200" w:lineRule="auto"/>
    </w:pPr>
    <w:rPr>
      <w:rFonts w:ascii="Calibri" w:cs="Calibri" w:eastAsia="Calibri" w:hAnsi="Calibri"/>
      <w:b w:val="1"/>
      <w:i w:val="1"/>
      <w:color w:val="4472c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472c4" w:space="4" w:sz="8" w:val="single"/>
      </w:pBdr>
      <w:spacing w:after="300" w:lineRule="auto"/>
    </w:pPr>
    <w:rPr>
      <w:rFonts w:ascii="Calibri" w:cs="Calibri" w:eastAsia="Calibri" w:hAnsi="Calibri"/>
      <w:color w:val="323e4f"/>
      <w:sz w:val="52"/>
      <w:szCs w:val="52"/>
    </w:rPr>
  </w:style>
  <w:style w:type="paragraph" w:styleId="Normal" w:default="1">
    <w:name w:val="Normal"/>
    <w:qFormat w:val="1"/>
    <w:rsid w:val="004A3277"/>
  </w:style>
  <w:style w:type="paragraph" w:styleId="Heading1">
    <w:name w:val="heading 1"/>
    <w:basedOn w:val="Normal"/>
    <w:next w:val="Normal"/>
    <w:link w:val="Heading1Char"/>
    <w:uiPriority w:val="9"/>
    <w:qFormat w:val="1"/>
    <w:rsid w:val="00841CD9"/>
    <w:pPr>
      <w:keepNext w:val="1"/>
      <w:keepLines w:val="1"/>
      <w:spacing w:before="480"/>
      <w:outlineLvl w:val="0"/>
    </w:pPr>
    <w:rPr>
      <w:rFonts w:asciiTheme="majorHAnsi" w:cstheme="majorBidi" w:eastAsiaTheme="majorEastAsia" w:hAnsiTheme="majorHAnsi"/>
      <w:b w:val="1"/>
      <w:bCs w:val="1"/>
      <w:color w:val="2f5496" w:themeColor="accent1" w:themeShade="0000BF"/>
      <w:sz w:val="28"/>
      <w:szCs w:val="28"/>
    </w:rPr>
  </w:style>
  <w:style w:type="paragraph" w:styleId="Heading2">
    <w:name w:val="heading 2"/>
    <w:basedOn w:val="Normal"/>
    <w:next w:val="Normal"/>
    <w:link w:val="Heading2Char"/>
    <w:uiPriority w:val="9"/>
    <w:unhideWhenUsed w:val="1"/>
    <w:qFormat w:val="1"/>
    <w:rsid w:val="00841CD9"/>
    <w:pPr>
      <w:keepNext w:val="1"/>
      <w:keepLines w:val="1"/>
      <w:spacing w:before="200"/>
      <w:outlineLvl w:val="1"/>
    </w:pPr>
    <w:rPr>
      <w:rFonts w:asciiTheme="majorHAnsi" w:cstheme="majorBidi" w:eastAsiaTheme="majorEastAsia" w:hAnsiTheme="majorHAnsi"/>
      <w:b w:val="1"/>
      <w:bCs w:val="1"/>
      <w:color w:val="4472c4" w:themeColor="accent1"/>
      <w:sz w:val="26"/>
      <w:szCs w:val="26"/>
    </w:rPr>
  </w:style>
  <w:style w:type="paragraph" w:styleId="Heading3">
    <w:name w:val="heading 3"/>
    <w:basedOn w:val="Normal"/>
    <w:next w:val="Normal"/>
    <w:link w:val="Heading3Char"/>
    <w:uiPriority w:val="9"/>
    <w:unhideWhenUsed w:val="1"/>
    <w:qFormat w:val="1"/>
    <w:rsid w:val="00841CD9"/>
    <w:pPr>
      <w:keepNext w:val="1"/>
      <w:keepLines w:val="1"/>
      <w:spacing w:before="200"/>
      <w:outlineLvl w:val="2"/>
    </w:pPr>
    <w:rPr>
      <w:rFonts w:asciiTheme="majorHAnsi" w:cstheme="majorBidi" w:eastAsiaTheme="majorEastAsia" w:hAnsiTheme="majorHAnsi"/>
      <w:b w:val="1"/>
      <w:bCs w:val="1"/>
      <w:color w:val="4472c4" w:themeColor="accent1"/>
    </w:rPr>
  </w:style>
  <w:style w:type="paragraph" w:styleId="Heading4">
    <w:name w:val="heading 4"/>
    <w:basedOn w:val="Normal"/>
    <w:next w:val="Normal"/>
    <w:link w:val="Heading4Char"/>
    <w:uiPriority w:val="9"/>
    <w:unhideWhenUsed w:val="1"/>
    <w:qFormat w:val="1"/>
    <w:rsid w:val="00841CD9"/>
    <w:pPr>
      <w:keepNext w:val="1"/>
      <w:keepLines w:val="1"/>
      <w:spacing w:before="200"/>
      <w:outlineLvl w:val="3"/>
    </w:pPr>
    <w:rPr>
      <w:rFonts w:asciiTheme="majorHAnsi" w:cstheme="majorBidi" w:eastAsiaTheme="majorEastAsia" w:hAnsiTheme="majorHAnsi"/>
      <w:b w:val="1"/>
      <w:bCs w:val="1"/>
      <w:i w:val="1"/>
      <w:iCs w:val="1"/>
      <w:color w:val="4472c4"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841CD9"/>
    <w:pPr>
      <w:tabs>
        <w:tab w:val="center" w:pos="4680"/>
        <w:tab w:val="right" w:pos="9360"/>
      </w:tabs>
    </w:pPr>
  </w:style>
  <w:style w:type="character" w:styleId="HeaderChar" w:customStyle="1">
    <w:name w:val="Header Char"/>
    <w:basedOn w:val="DefaultParagraphFont"/>
    <w:link w:val="Header"/>
    <w:uiPriority w:val="99"/>
    <w:rsid w:val="00841CD9"/>
  </w:style>
  <w:style w:type="character" w:styleId="Heading1Char" w:customStyle="1">
    <w:name w:val="Heading 1 Char"/>
    <w:basedOn w:val="DefaultParagraphFont"/>
    <w:link w:val="Heading1"/>
    <w:uiPriority w:val="9"/>
    <w:rsid w:val="00841CD9"/>
    <w:rPr>
      <w:rFonts w:asciiTheme="majorHAnsi" w:cstheme="majorBidi" w:eastAsiaTheme="majorEastAsia" w:hAnsiTheme="majorHAnsi"/>
      <w:b w:val="1"/>
      <w:bCs w:val="1"/>
      <w:color w:val="2f5496" w:themeColor="accent1" w:themeShade="0000BF"/>
      <w:sz w:val="28"/>
      <w:szCs w:val="28"/>
    </w:rPr>
  </w:style>
  <w:style w:type="character" w:styleId="Heading2Char" w:customStyle="1">
    <w:name w:val="Heading 2 Char"/>
    <w:basedOn w:val="DefaultParagraphFont"/>
    <w:link w:val="Heading2"/>
    <w:uiPriority w:val="9"/>
    <w:rsid w:val="00841CD9"/>
    <w:rPr>
      <w:rFonts w:asciiTheme="majorHAnsi" w:cstheme="majorBidi" w:eastAsiaTheme="majorEastAsia" w:hAnsiTheme="majorHAnsi"/>
      <w:b w:val="1"/>
      <w:bCs w:val="1"/>
      <w:color w:val="4472c4" w:themeColor="accent1"/>
      <w:sz w:val="26"/>
      <w:szCs w:val="26"/>
    </w:rPr>
  </w:style>
  <w:style w:type="character" w:styleId="Heading3Char" w:customStyle="1">
    <w:name w:val="Heading 3 Char"/>
    <w:basedOn w:val="DefaultParagraphFont"/>
    <w:link w:val="Heading3"/>
    <w:uiPriority w:val="9"/>
    <w:rsid w:val="00841CD9"/>
    <w:rPr>
      <w:rFonts w:asciiTheme="majorHAnsi" w:cstheme="majorBidi" w:eastAsiaTheme="majorEastAsia" w:hAnsiTheme="majorHAnsi"/>
      <w:b w:val="1"/>
      <w:bCs w:val="1"/>
      <w:color w:val="4472c4" w:themeColor="accent1"/>
    </w:rPr>
  </w:style>
  <w:style w:type="character" w:styleId="Heading4Char" w:customStyle="1">
    <w:name w:val="Heading 4 Char"/>
    <w:basedOn w:val="DefaultParagraphFont"/>
    <w:link w:val="Heading4"/>
    <w:uiPriority w:val="9"/>
    <w:rsid w:val="00841CD9"/>
    <w:rPr>
      <w:rFonts w:asciiTheme="majorHAnsi" w:cstheme="majorBidi" w:eastAsiaTheme="majorEastAsia" w:hAnsiTheme="majorHAnsi"/>
      <w:b w:val="1"/>
      <w:bCs w:val="1"/>
      <w:i w:val="1"/>
      <w:iCs w:val="1"/>
      <w:color w:val="4472c4" w:themeColor="accent1"/>
    </w:rPr>
  </w:style>
  <w:style w:type="paragraph" w:styleId="NormalIndent">
    <w:name w:val="Normal Indent"/>
    <w:basedOn w:val="Normal"/>
    <w:uiPriority w:val="99"/>
    <w:unhideWhenUsed w:val="1"/>
    <w:rsid w:val="00841CD9"/>
    <w:pPr>
      <w:ind w:left="720"/>
    </w:pPr>
  </w:style>
  <w:style w:type="paragraph" w:styleId="Subtitle">
    <w:name w:val="Subtitle"/>
    <w:basedOn w:val="Normal"/>
    <w:next w:val="Normal"/>
    <w:link w:val="SubtitleChar"/>
    <w:uiPriority w:val="11"/>
    <w:qFormat w:val="1"/>
    <w:rsid w:val="00841CD9"/>
    <w:pPr>
      <w:numPr>
        <w:ilvl w:val="1"/>
      </w:numPr>
      <w:ind w:left="86"/>
    </w:pPr>
    <w:rPr>
      <w:rFonts w:asciiTheme="majorHAnsi" w:cstheme="majorBidi" w:eastAsiaTheme="majorEastAsia" w:hAnsiTheme="majorHAnsi"/>
      <w:i w:val="1"/>
      <w:iCs w:val="1"/>
      <w:color w:val="4472c4" w:themeColor="accent1"/>
      <w:spacing w:val="15"/>
      <w:sz w:val="24"/>
      <w:szCs w:val="24"/>
    </w:rPr>
  </w:style>
  <w:style w:type="character" w:styleId="SubtitleChar" w:customStyle="1">
    <w:name w:val="Subtitle Char"/>
    <w:basedOn w:val="DefaultParagraphFont"/>
    <w:link w:val="Subtitle"/>
    <w:uiPriority w:val="11"/>
    <w:rsid w:val="00841CD9"/>
    <w:rPr>
      <w:rFonts w:asciiTheme="majorHAnsi" w:cstheme="majorBidi" w:eastAsiaTheme="majorEastAsia" w:hAnsiTheme="majorHAnsi"/>
      <w:i w:val="1"/>
      <w:iCs w:val="1"/>
      <w:color w:val="4472c4" w:themeColor="accent1"/>
      <w:spacing w:val="15"/>
      <w:sz w:val="24"/>
      <w:szCs w:val="24"/>
    </w:rPr>
  </w:style>
  <w:style w:type="paragraph" w:styleId="Title">
    <w:name w:val="Title"/>
    <w:basedOn w:val="Normal"/>
    <w:next w:val="Normal"/>
    <w:link w:val="TitleChar"/>
    <w:uiPriority w:val="10"/>
    <w:qFormat w:val="1"/>
    <w:rsid w:val="00841CD9"/>
    <w:pPr>
      <w:pBdr>
        <w:bottom w:color="4472c4" w:space="4" w:sz="8" w:themeColor="accent1" w:val="single"/>
      </w:pBdr>
      <w:spacing w:after="300"/>
      <w:contextualSpacing w:val="1"/>
    </w:pPr>
    <w:rPr>
      <w:rFonts w:asciiTheme="majorHAnsi" w:cstheme="majorBidi" w:eastAsiaTheme="majorEastAsia" w:hAnsiTheme="majorHAnsi"/>
      <w:color w:val="323e4f" w:themeColor="text2" w:themeShade="0000BF"/>
      <w:spacing w:val="5"/>
      <w:kern w:val="28"/>
      <w:sz w:val="52"/>
      <w:szCs w:val="52"/>
    </w:rPr>
  </w:style>
  <w:style w:type="character" w:styleId="TitleChar" w:customStyle="1">
    <w:name w:val="Title Char"/>
    <w:basedOn w:val="DefaultParagraphFont"/>
    <w:link w:val="Title"/>
    <w:uiPriority w:val="10"/>
    <w:rsid w:val="00841CD9"/>
    <w:rPr>
      <w:rFonts w:asciiTheme="majorHAnsi" w:cstheme="majorBidi" w:eastAsiaTheme="majorEastAsia" w:hAnsiTheme="majorHAnsi"/>
      <w:color w:val="323e4f" w:themeColor="text2" w:themeShade="0000BF"/>
      <w:spacing w:val="5"/>
      <w:kern w:val="28"/>
      <w:sz w:val="52"/>
      <w:szCs w:val="52"/>
    </w:rPr>
  </w:style>
  <w:style w:type="character" w:styleId="Emphasis">
    <w:name w:val="Emphasis"/>
    <w:basedOn w:val="DefaultParagraphFont"/>
    <w:uiPriority w:val="20"/>
    <w:qFormat w:val="1"/>
    <w:rsid w:val="00D1197D"/>
    <w:rPr>
      <w:i w:val="1"/>
      <w:iCs w:val="1"/>
    </w:rPr>
  </w:style>
  <w:style w:type="character" w:styleId="Hyperlink">
    <w:name w:val="Hyperlink"/>
    <w:basedOn w:val="DefaultParagraphFont"/>
    <w:uiPriority w:val="99"/>
    <w:unhideWhenUsed w:val="1"/>
    <w:rPr>
      <w:color w:val="0563c1" w:themeColor="hyperlink"/>
      <w:u w:val="single"/>
    </w:rPr>
  </w:style>
  <w:style w:type="table" w:styleId="TableGrid">
    <w:name w:val="Table Grid"/>
    <w:basedOn w:val="TableNormal"/>
    <w:uiPriority w:val="59"/>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Caption">
    <w:name w:val="caption"/>
    <w:basedOn w:val="Normal"/>
    <w:next w:val="Normal"/>
    <w:uiPriority w:val="35"/>
    <w:semiHidden w:val="1"/>
    <w:unhideWhenUsed w:val="1"/>
    <w:qFormat w:val="1"/>
    <w:rsid w:val="007109C0"/>
    <w:pPr>
      <w:spacing w:line="240" w:lineRule="auto"/>
    </w:pPr>
    <w:rPr>
      <w:b w:val="1"/>
      <w:bCs w:val="1"/>
      <w:color w:val="4472c4" w:themeColor="accent1"/>
      <w:sz w:val="18"/>
      <w:szCs w:val="18"/>
    </w:rPr>
  </w:style>
  <w:style w:type="paragraph" w:styleId="Subtitle">
    <w:name w:val="Subtitle"/>
    <w:basedOn w:val="Normal"/>
    <w:next w:val="Normal"/>
    <w:pPr>
      <w:ind w:left="86"/>
    </w:pPr>
    <w:rPr>
      <w:rFonts w:ascii="Calibri" w:cs="Calibri" w:eastAsia="Calibri" w:hAnsi="Calibri"/>
      <w:i w:val="1"/>
      <w:color w:val="4472c4"/>
      <w:sz w:val="24"/>
      <w:szCs w:val="24"/>
    </w:rPr>
  </w:style>
</w:styles>
</file>

<file path=word/_rels/document.xml.rels><?xml version="1.0" encoding="UTF-8" standalone="yes"?><Relationships xmlns="http://schemas.openxmlformats.org/package/2006/relationships"><Relationship Id="rId20" Type="http://schemas.openxmlformats.org/officeDocument/2006/relationships/hyperlink" Target="https://asana.com/guide/help/api/csv-importer" TargetMode="External"/><Relationship Id="rId22" Type="http://schemas.openxmlformats.org/officeDocument/2006/relationships/hyperlink" Target="https://asana.com/guide/help/api/csv-importer#gl-tips" TargetMode="External"/><Relationship Id="rId21" Type="http://schemas.openxmlformats.org/officeDocument/2006/relationships/hyperlink" Target="https://asana.com/guide/help/api/csv-importer#gl-tips" TargetMode="External"/><Relationship Id="rId24" Type="http://schemas.openxmlformats.org/officeDocument/2006/relationships/hyperlink" Target="https://asana.com/guide/help/api/csv-importer#gl-import-csv" TargetMode="External"/><Relationship Id="rId23" Type="http://schemas.openxmlformats.org/officeDocument/2006/relationships/hyperlink" Target="https://asana.com/guide/help/api/csv-importer#gl-tip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hyperlink" Target="https://asana.com/guide/help/api/csv-importer#gl-import-csv" TargetMode="External"/><Relationship Id="rId25" Type="http://schemas.openxmlformats.org/officeDocument/2006/relationships/hyperlink" Target="https://asana.com/guide/help/api/csv-importer#gl-import-csv"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coursera.org/learn/project-planning-google/supplement/npdjx/course-3-overview" TargetMode="External"/><Relationship Id="rId8" Type="http://schemas.openxmlformats.org/officeDocument/2006/relationships/hyperlink" Target="https://www.coursera.org/learn/project-planning-google/quiz/2UfFb/activity-use-a-wbs-to-create-milestones-and-project-tasks-part-1" TargetMode="External"/><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hyperlink" Target="https://docs.google.com/spreadsheets/d/1FKH_I1RDepSWMvqGVwuytyi-UDvFCmGXeez3QvtfCTU/template/preview" TargetMode="External"/><Relationship Id="rId12" Type="http://schemas.openxmlformats.org/officeDocument/2006/relationships/hyperlink" Target="https://docs.google.com/spreadsheets/d/1FKH_I1RDepSWMvqGVwuytyi-UDvFCmGXeez3QvtfCTU/template/preview" TargetMode="External"/><Relationship Id="rId15" Type="http://schemas.openxmlformats.org/officeDocument/2006/relationships/hyperlink" Target="https://asana.com/guide/help/fundamentals/accounts" TargetMode="External"/><Relationship Id="rId14" Type="http://schemas.openxmlformats.org/officeDocument/2006/relationships/image" Target="media/image4.png"/><Relationship Id="rId17" Type="http://schemas.openxmlformats.org/officeDocument/2006/relationships/hyperlink" Target="https://asana.com/guide/help/premium/milestones#gl-create" TargetMode="External"/><Relationship Id="rId16" Type="http://schemas.openxmlformats.org/officeDocument/2006/relationships/hyperlink" Target="https://asana.com/guide/help/projects/basics#gl-create" TargetMode="External"/><Relationship Id="rId19" Type="http://schemas.openxmlformats.org/officeDocument/2006/relationships/hyperlink" Target="https://asana.com/guide/help/premium/milestones#gl-create" TargetMode="External"/><Relationship Id="rId18" Type="http://schemas.openxmlformats.org/officeDocument/2006/relationships/hyperlink" Target="https://asana.com/guide/help/premium/milestones#gl-crea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192zoNbhzVhOZ30kteCj0tAqsxg==">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2021-11-02T20:04:00Z</dcterms:created>
  <dc:creator>docx4j 6.1.2</dc:creator>
</cp:coreProperties>
</file>